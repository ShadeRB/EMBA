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571E7" w14:textId="77777777" w:rsidR="007C5E72" w:rsidRDefault="00000000">
      <w:pPr>
        <w:pStyle w:val="Heading1"/>
      </w:pPr>
      <w:r>
        <w:t>Quiz Practice – Detailed Solutions with Formulas and Graphs</w:t>
      </w:r>
    </w:p>
    <w:p w14:paraId="1F9FA4AE" w14:textId="77777777" w:rsidR="007C5E72" w:rsidRDefault="00000000">
      <w:pPr>
        <w:pStyle w:val="Heading2"/>
      </w:pPr>
      <w:r>
        <w:t>Q1. How does a drought that increases orange prices affect the Orange Juice (OJ) market?</w:t>
      </w:r>
    </w:p>
    <w:p w14:paraId="4A7D610E" w14:textId="77777777" w:rsidR="007C5E72" w:rsidRDefault="00000000">
      <w:pPr>
        <w:spacing w:after="160"/>
      </w:pPr>
      <w:r>
        <w:t>OJ supply depends on orange input costs.</w:t>
      </w:r>
      <w:r>
        <w:br/>
        <w:t>Higher input prices increase production cost → Supply curve shifts left (up).</w:t>
      </w:r>
      <w:r>
        <w:br/>
        <w:t>At each quantity, producers now require a higher price to cover costs.</w:t>
      </w:r>
      <w:r>
        <w:br/>
        <w:t>Result: Equilibrium price rises (P↑) and quantity falls (Q↓).</w:t>
      </w:r>
      <w:r>
        <w:br/>
        <w:t>Formula: Shift in non-price determinant of supply (input cost).</w:t>
      </w:r>
      <w:r>
        <w:br/>
        <w:t>Graph: See Q1 figure in the PDF.</w:t>
      </w:r>
    </w:p>
    <w:p w14:paraId="4701389E" w14:textId="77777777" w:rsidR="007C5E72" w:rsidRDefault="00000000">
      <w:pPr>
        <w:pStyle w:val="Heading2"/>
      </w:pPr>
      <w:r>
        <w:t>Q2. If OJ price rises, what happens in the Apple Juice market (a substitute)?</w:t>
      </w:r>
    </w:p>
    <w:p w14:paraId="14E5D9C5" w14:textId="77777777" w:rsidR="007C5E72" w:rsidRDefault="00000000">
      <w:pPr>
        <w:spacing w:after="160"/>
      </w:pPr>
      <w:r>
        <w:t>Substitutes move in opposite directions — if one becomes expensive, demand for the other rises.</w:t>
      </w:r>
      <w:r>
        <w:br/>
        <w:t>Demand for Apple Juice shifts right (↑).</w:t>
      </w:r>
      <w:r>
        <w:br/>
        <w:t>Consumers substitute away from OJ toward Apple Juice.</w:t>
      </w:r>
      <w:r>
        <w:br/>
        <w:t>Result: Both price (P↑) and quantity (Q↑) of Apple Juice increase.</w:t>
      </w:r>
      <w:r>
        <w:br/>
        <w:t>Formula: Cross-price elasticity of demand (positive for substitutes).</w:t>
      </w:r>
      <w:r>
        <w:br/>
        <w:t>Graph: Q2 – Apple Juice Demand Shift (Right).</w:t>
      </w:r>
    </w:p>
    <w:p w14:paraId="50E02246" w14:textId="77777777" w:rsidR="007C5E72" w:rsidRDefault="00000000">
      <w:pPr>
        <w:pStyle w:val="Heading2"/>
      </w:pPr>
      <w:r>
        <w:t>Q3. If caffeine is banned in sodas, what happens in the coffee market?</w:t>
      </w:r>
    </w:p>
    <w:p w14:paraId="418FAAC0" w14:textId="77777777" w:rsidR="007C5E72" w:rsidRDefault="00000000">
      <w:pPr>
        <w:spacing w:after="160"/>
      </w:pPr>
      <w:r>
        <w:t>Sodas and coffee are substitutes for caffeine.</w:t>
      </w:r>
      <w:r>
        <w:br/>
        <w:t>Demand for coffee shifts right (↑).</w:t>
      </w:r>
      <w:r>
        <w:br/>
        <w:t>Consumers turn to coffee to replace soda’s caffeine.</w:t>
      </w:r>
      <w:r>
        <w:br/>
        <w:t>Result: Price (P↑) and quantity (Q↑) both rise.</w:t>
      </w:r>
      <w:r>
        <w:br/>
        <w:t>Formula: Cross-price elasticity &gt; 0 (substitute relationship).</w:t>
      </w:r>
      <w:r>
        <w:br/>
        <w:t>Graph: Q3 – Coffee Demand Shift (Right).</w:t>
      </w:r>
    </w:p>
    <w:p w14:paraId="3F9660FD" w14:textId="77777777" w:rsidR="007C5E72" w:rsidRDefault="00000000">
      <w:pPr>
        <w:pStyle w:val="Heading2"/>
      </w:pPr>
      <w:r>
        <w:t>Q4. How does this soda ban affect coffee producers’ surplus?</w:t>
      </w:r>
    </w:p>
    <w:p w14:paraId="0713B091" w14:textId="035B7962" w:rsidR="007C5E72" w:rsidRDefault="00000000">
      <w:pPr>
        <w:spacing w:after="160"/>
      </w:pPr>
      <w:r>
        <w:t>Producer surplus (PS) = area above the supply curve and below market price.</w:t>
      </w:r>
      <w:r>
        <w:br/>
        <w:t>Since price rises, producer surplus increases.</w:t>
      </w:r>
      <w:r>
        <w:br/>
        <w:t xml:space="preserve">Formula: PS = ∫ (P* - S(Q)) </w:t>
      </w:r>
      <w:proofErr w:type="spellStart"/>
      <w:r>
        <w:t>dQ</w:t>
      </w:r>
      <w:proofErr w:type="spellEnd"/>
      <w:r w:rsidR="00CE68D6">
        <w:t xml:space="preserve"> </w:t>
      </w:r>
      <w:r w:rsidR="00CE68D6" w:rsidRPr="00CE68D6">
        <w:rPr>
          <w:color w:val="EE0000"/>
        </w:rPr>
        <w:t xml:space="preserve">– </w:t>
      </w:r>
      <w:r w:rsidR="00CE68D6" w:rsidRPr="00CE68D6">
        <w:rPr>
          <w:color w:val="EE0000"/>
          <w:highlight w:val="yellow"/>
        </w:rPr>
        <w:t>where did we get this formula?</w:t>
      </w:r>
      <w:r w:rsidR="00CE68D6" w:rsidRPr="00CE68D6">
        <w:rPr>
          <w:color w:val="EE0000"/>
        </w:rPr>
        <w:t xml:space="preserve"> </w:t>
      </w:r>
      <w:r>
        <w:br/>
        <w:t>Graph: Q4 – Producer Surplus Expansion.</w:t>
      </w:r>
    </w:p>
    <w:p w14:paraId="1969584F" w14:textId="77777777" w:rsidR="007C5E72" w:rsidRDefault="00000000">
      <w:pPr>
        <w:pStyle w:val="Heading2"/>
      </w:pPr>
      <w:r>
        <w:t>Q5. What happens to quantity supplied of coffee when the price increases?</w:t>
      </w:r>
    </w:p>
    <w:p w14:paraId="796D99ED" w14:textId="535B36F1" w:rsidR="007C5E72" w:rsidRDefault="00000000">
      <w:pPr>
        <w:spacing w:after="160"/>
      </w:pPr>
      <w:r>
        <w:t>Movement along the supply curve.</w:t>
      </w:r>
      <w:r>
        <w:br/>
        <w:t>Quantity supplied increases (Q↑), but the curve itself doesn’t move.</w:t>
      </w:r>
      <w:r>
        <w:br/>
        <w:t>Higher price makes production more profitable, so suppliers move up along the same curve.</w:t>
      </w:r>
      <w:r>
        <w:br/>
        <w:t>Formula: Qs = f(P) — change in P causes movement along S.</w:t>
      </w:r>
      <w:r>
        <w:br/>
        <w:t>Graph: Q5 – Upward Movement Along Supply Curve.</w:t>
      </w:r>
      <w:r w:rsidR="00CE68D6">
        <w:t xml:space="preserve"> </w:t>
      </w:r>
    </w:p>
    <w:p w14:paraId="7CB70105" w14:textId="77777777" w:rsidR="007C5E72" w:rsidRDefault="00000000">
      <w:pPr>
        <w:pStyle w:val="Heading2"/>
      </w:pPr>
      <w:r>
        <w:lastRenderedPageBreak/>
        <w:t>Q6. Does a price increase change the supply curve itself?</w:t>
      </w:r>
    </w:p>
    <w:p w14:paraId="13AF1AA0" w14:textId="77777777" w:rsidR="007C5E72" w:rsidRDefault="00000000">
      <w:pPr>
        <w:spacing w:after="160"/>
      </w:pPr>
      <w:r>
        <w:t>No. “Supply” refers to the entire curve, not a single point.</w:t>
      </w:r>
      <w:r>
        <w:br/>
        <w:t>Only quantity supplied changes — the supply curve stays fixed.</w:t>
      </w:r>
      <w:r>
        <w:br/>
        <w:t>Supply shifts only if production technology, input prices, or number of sellers change.</w:t>
      </w:r>
      <w:r>
        <w:br/>
        <w:t>Graph: Q6 – Supply vs Quantity Supplied.</w:t>
      </w:r>
    </w:p>
    <w:p w14:paraId="3F9D1EB4" w14:textId="77777777" w:rsidR="007C5E72" w:rsidRDefault="00000000">
      <w:pPr>
        <w:pStyle w:val="Heading2"/>
      </w:pPr>
      <w:r>
        <w:t>Q7. Gasoline tax increases by $0.05/litre (paid by producers). What happens to price and burden?</w:t>
      </w:r>
    </w:p>
    <w:p w14:paraId="09AFAA2C" w14:textId="3174E3B4" w:rsidR="007C5E72" w:rsidRDefault="00000000">
      <w:pPr>
        <w:spacing w:after="160"/>
      </w:pPr>
      <w:r>
        <w:t>Tax on producers shifts supply upward by the amount of the tax.</w:t>
      </w:r>
      <w:r>
        <w:br/>
        <w:t>Formula: Pb - Ps = t</w:t>
      </w:r>
      <w:r>
        <w:br/>
        <w:t>Buyer’s price increases by less than $0.05 unless demand is perfectly inelastic.</w:t>
      </w:r>
      <w:r>
        <w:br/>
        <w:t>The tax burden is shared — inelastic side of the market pays more.</w:t>
      </w:r>
      <w:r>
        <w:br/>
        <w:t>True statements:</w:t>
      </w:r>
      <w:r>
        <w:br/>
        <w:t>(b) Prices rise by less than $0.05 — True</w:t>
      </w:r>
      <w:r>
        <w:br/>
        <w:t>(d) The more inelastic the demand, the greater the price rise — True</w:t>
      </w:r>
      <w:r w:rsidR="00CE68D6">
        <w:t xml:space="preserve"> </w:t>
      </w:r>
      <w:r w:rsidR="00CE68D6">
        <w:rPr>
          <w:color w:val="EE0000"/>
        </w:rPr>
        <w:t>how can we say that?</w:t>
      </w:r>
      <w:r>
        <w:br/>
        <w:t>Graph: Q7 – Tax Incidence Diagram.</w:t>
      </w:r>
    </w:p>
    <w:p w14:paraId="3320181A" w14:textId="77777777" w:rsidR="007C5E72" w:rsidRDefault="00000000">
      <w:pPr>
        <w:pStyle w:val="Heading2"/>
      </w:pPr>
      <w:r>
        <w:t>Q8. If the elasticity of demand for cigarettes is −0.3, and price increases by 15%, what happens to quantity?</w:t>
      </w:r>
    </w:p>
    <w:p w14:paraId="7149672C" w14:textId="074B3496" w:rsidR="007C5E72" w:rsidRDefault="00000000">
      <w:pPr>
        <w:spacing w:after="160"/>
      </w:pPr>
      <w:r>
        <w:t>Formula: %ΔQ = ε × %ΔP</w:t>
      </w:r>
      <w:r>
        <w:br/>
        <w:t>%ΔQ = (−0.3) × (15%) = −4.5%</w:t>
      </w:r>
      <w:r>
        <w:br/>
        <w:t>Quantity falls by 4.5%.</w:t>
      </w:r>
      <w:r>
        <w:br/>
        <w:t>Inelastic demand → small change in Q for a big change in P.</w:t>
      </w:r>
      <w:r w:rsidR="00CE68D6">
        <w:t xml:space="preserve"> </w:t>
      </w:r>
      <w:r w:rsidR="00CE68D6">
        <w:rPr>
          <w:color w:val="EE0000"/>
        </w:rPr>
        <w:t>how can we say that?</w:t>
      </w:r>
      <w:r>
        <w:br/>
        <w:t>Graph: Q8 – Cigarette Demand Inelastic Response.</w:t>
      </w:r>
    </w:p>
    <w:p w14:paraId="2807F900" w14:textId="77777777" w:rsidR="007C5E72" w:rsidRDefault="00000000">
      <w:pPr>
        <w:pStyle w:val="Heading2"/>
      </w:pPr>
      <w:r>
        <w:t>Q9. Demand function: Q = 100 - 20P. What’s elasticity when Q = 40?</w:t>
      </w:r>
    </w:p>
    <w:p w14:paraId="54E82BC6" w14:textId="2EAED8F0" w:rsidR="007C5E72" w:rsidRDefault="00000000">
      <w:pPr>
        <w:spacing w:after="160"/>
      </w:pPr>
      <w:r>
        <w:t>Step 1: Find P at Q = 40 → P = (100 - 40)/20 = 3</w:t>
      </w:r>
      <w:r>
        <w:br/>
        <w:t>Step 2: The slope dQ/dP = -20</w:t>
      </w:r>
      <w:r>
        <w:br/>
        <w:t>Step 3: E = (dQ/dP) × (P/Q) = (-20) × (3/40) = -1.5 (elastic)</w:t>
      </w:r>
      <w:r>
        <w:br/>
      </w:r>
      <w:r w:rsidRPr="00CE68D6">
        <w:rPr>
          <w:color w:val="EE0000"/>
          <w:highlight w:val="yellow"/>
        </w:rPr>
        <w:t>Meaning: |E|&gt;1, so elastic.</w:t>
      </w:r>
      <w:r w:rsidRPr="00CE68D6">
        <w:rPr>
          <w:color w:val="EE0000"/>
          <w:highlight w:val="yellow"/>
        </w:rPr>
        <w:br/>
        <w:t>Small price drop leads to larger increase in Q.</w:t>
      </w:r>
      <w:r w:rsidR="00CE68D6" w:rsidRPr="00CE68D6">
        <w:rPr>
          <w:color w:val="EE0000"/>
        </w:rPr>
        <w:t xml:space="preserve"> </w:t>
      </w:r>
      <w:r w:rsidR="00CE68D6">
        <w:rPr>
          <w:color w:val="EE0000"/>
        </w:rPr>
        <w:t>how can we say that?</w:t>
      </w:r>
      <w:r w:rsidRPr="00CE68D6">
        <w:rPr>
          <w:color w:val="EE0000"/>
          <w:highlight w:val="yellow"/>
        </w:rPr>
        <w:br/>
        <w:t>Graph: Q9 – Elastic Region on Demand Curve.</w:t>
      </w:r>
      <w:r w:rsidR="00CE68D6">
        <w:rPr>
          <w:color w:val="EE0000"/>
        </w:rPr>
        <w:t xml:space="preserve">- </w:t>
      </w:r>
    </w:p>
    <w:p w14:paraId="69E41C4D" w14:textId="77777777" w:rsidR="007C5E72" w:rsidRDefault="00000000">
      <w:pPr>
        <w:pStyle w:val="Heading2"/>
      </w:pPr>
      <w:r>
        <w:t>Q10. Using Q9, if price falls a little, does total revenue (TR) rise or fall?</w:t>
      </w:r>
    </w:p>
    <w:p w14:paraId="6F1E99D9" w14:textId="068A7A51" w:rsidR="007C5E72" w:rsidRDefault="00000000">
      <w:pPr>
        <w:spacing w:after="160"/>
      </w:pPr>
      <w:r w:rsidRPr="00CE68D6">
        <w:rPr>
          <w:color w:val="EE0000"/>
          <w:highlight w:val="yellow"/>
        </w:rPr>
        <w:t>Rule: If |E| &gt; 1 → P↓ ⇒ TR↑</w:t>
      </w:r>
      <w:r w:rsidR="00CE68D6">
        <w:t xml:space="preserve"> </w:t>
      </w:r>
      <w:r w:rsidR="00CE68D6" w:rsidRPr="00CE68D6">
        <w:rPr>
          <w:color w:val="EE0000"/>
          <w:highlight w:val="yellow"/>
        </w:rPr>
        <w:t>where did we get this rule, share the context in slide number and example</w:t>
      </w:r>
      <w:r w:rsidRPr="00CE68D6">
        <w:rPr>
          <w:color w:val="EE0000"/>
        </w:rPr>
        <w:br/>
      </w:r>
      <w:r>
        <w:t>%ΔQ exceeds |%ΔP|, so P×Q goes up.</w:t>
      </w:r>
      <w:r>
        <w:br/>
      </w:r>
      <w:r w:rsidRPr="00CE68D6">
        <w:rPr>
          <w:highlight w:val="yellow"/>
        </w:rPr>
        <w:t>Interpretation: Elastic region — cutting prices increases total revenue.</w:t>
      </w:r>
      <w:r w:rsidR="00CE68D6">
        <w:t xml:space="preserve"> </w:t>
      </w:r>
      <w:r>
        <w:br/>
        <w:t>Graph: Q10 – Revenue Increases (Elastic Range).</w:t>
      </w:r>
    </w:p>
    <w:p w14:paraId="04011EE9" w14:textId="77777777" w:rsidR="007C5E72" w:rsidRDefault="00000000">
      <w:pPr>
        <w:pStyle w:val="Heading2"/>
      </w:pPr>
      <w:r>
        <w:t>Q11. Demand function Q = 100 - 20P. What’s elasticity when P = 2?</w:t>
      </w:r>
    </w:p>
    <w:p w14:paraId="3A0B7489" w14:textId="2473098C" w:rsidR="007C5E72" w:rsidRDefault="00000000">
      <w:pPr>
        <w:spacing w:after="160"/>
      </w:pPr>
      <w:r>
        <w:t>Step 1: Q = 100 - 20(2) = 60</w:t>
      </w:r>
      <w:r>
        <w:br/>
        <w:t>Step 2: dQ/dP = -20</w:t>
      </w:r>
      <w:r>
        <w:br/>
      </w:r>
      <w:r w:rsidRPr="00CE68D6">
        <w:rPr>
          <w:highlight w:val="yellow"/>
        </w:rPr>
        <w:t>Step 3: E = (-20) × (2/60) = -0.67 (inelastic)</w:t>
      </w:r>
      <w:r w:rsidRPr="00CE68D6">
        <w:rPr>
          <w:highlight w:val="yellow"/>
        </w:rPr>
        <w:br/>
        <w:t>Meaning: |E| &lt; 1 → inelastic</w:t>
      </w:r>
      <w:r w:rsidRPr="00CE68D6">
        <w:rPr>
          <w:color w:val="EE0000"/>
          <w:highlight w:val="yellow"/>
        </w:rPr>
        <w:t>.</w:t>
      </w:r>
      <w:r w:rsidR="00CE68D6" w:rsidRPr="00CE68D6">
        <w:rPr>
          <w:color w:val="EE0000"/>
          <w:highlight w:val="yellow"/>
        </w:rPr>
        <w:t xml:space="preserve"> Why?</w:t>
      </w:r>
      <w:r w:rsidR="00CE68D6" w:rsidRPr="00CE68D6">
        <w:rPr>
          <w:color w:val="EE0000"/>
        </w:rPr>
        <w:t xml:space="preserve"> </w:t>
      </w:r>
      <w:r w:rsidRPr="00CE68D6">
        <w:rPr>
          <w:color w:val="EE0000"/>
        </w:rPr>
        <w:br/>
      </w:r>
      <w:r>
        <w:t>Q responds less than proportionally to P.</w:t>
      </w:r>
      <w:r>
        <w:br/>
        <w:t>Graph: Q11 – Inelastic Region on Demand Curve.</w:t>
      </w:r>
    </w:p>
    <w:p w14:paraId="648285D5" w14:textId="77777777" w:rsidR="007C5E72" w:rsidRDefault="00000000">
      <w:pPr>
        <w:pStyle w:val="Heading2"/>
      </w:pPr>
      <w:r>
        <w:t>Q12. Using Q11, if price rises slightly, what happens to total revenue?</w:t>
      </w:r>
    </w:p>
    <w:p w14:paraId="7E5522F4" w14:textId="0779351F" w:rsidR="007C5E72" w:rsidRDefault="00000000">
      <w:pPr>
        <w:spacing w:after="160"/>
      </w:pPr>
      <w:r w:rsidRPr="00CE68D6">
        <w:rPr>
          <w:highlight w:val="yellow"/>
        </w:rPr>
        <w:t>Rule: If |E| &lt; 1 → P↑ ⇒ TR</w:t>
      </w:r>
      <w:proofErr w:type="gramStart"/>
      <w:r w:rsidRPr="00CE68D6">
        <w:rPr>
          <w:highlight w:val="yellow"/>
        </w:rPr>
        <w:t>↑</w:t>
      </w:r>
      <w:proofErr w:type="gramEnd"/>
      <w:r w:rsidR="00CE68D6">
        <w:t xml:space="preserve"> </w:t>
      </w:r>
      <w:r w:rsidR="00CE68D6" w:rsidRPr="00CE68D6">
        <w:rPr>
          <w:highlight w:val="yellow"/>
        </w:rPr>
        <w:t>WHERE DID YOU GET THIS RULE? Share the example and the slide no.</w:t>
      </w:r>
      <w:r w:rsidR="00CE68D6">
        <w:t xml:space="preserve"> </w:t>
      </w:r>
      <w:r>
        <w:br/>
      </w:r>
      <w:r w:rsidRPr="00CE68D6">
        <w:rPr>
          <w:highlight w:val="yellow"/>
        </w:rPr>
        <w:t>Q decreases less than price increase, so total revenue goes up.</w:t>
      </w:r>
      <w:r w:rsidRPr="00CE68D6">
        <w:rPr>
          <w:highlight w:val="yellow"/>
        </w:rPr>
        <w:br/>
        <w:t>Interpretation: Inelastic region — higher prices boost TR.</w:t>
      </w:r>
      <w:r w:rsidRPr="00CE68D6">
        <w:rPr>
          <w:highlight w:val="yellow"/>
        </w:rPr>
        <w:br/>
        <w:t>Graph: Q12 – Revenue Rises (Inelastic Range).</w:t>
      </w:r>
    </w:p>
    <w:p w14:paraId="695BB31F" w14:textId="48F2BF0B" w:rsidR="00CE68D6" w:rsidRPr="00CE68D6" w:rsidRDefault="00CE68D6">
      <w:pPr>
        <w:spacing w:after="160"/>
        <w:rPr>
          <w:color w:val="EE0000"/>
        </w:rPr>
      </w:pPr>
      <w:r w:rsidRPr="00CE68D6">
        <w:rPr>
          <w:color w:val="EE0000"/>
          <w:highlight w:val="yellow"/>
        </w:rPr>
        <w:t xml:space="preserve">How can we </w:t>
      </w:r>
      <w:proofErr w:type="spellStart"/>
      <w:r w:rsidRPr="00CE68D6">
        <w:rPr>
          <w:color w:val="EE0000"/>
          <w:highlight w:val="yellow"/>
        </w:rPr>
        <w:t>sayeastic</w:t>
      </w:r>
      <w:proofErr w:type="spellEnd"/>
      <w:r w:rsidRPr="00CE68D6">
        <w:rPr>
          <w:color w:val="EE0000"/>
          <w:highlight w:val="yellow"/>
        </w:rPr>
        <w:t xml:space="preserve"> region or inelastic region by just seeing it?</w:t>
      </w:r>
    </w:p>
    <w:p w14:paraId="232ADE08" w14:textId="77777777" w:rsidR="007C5E72" w:rsidRDefault="00000000">
      <w:pPr>
        <w:pStyle w:val="Heading2"/>
      </w:pPr>
      <w:r>
        <w:t>Q13. If a firm with elasticity ε = -0.5 sells 1000 units at $10, what price should it charge to sell 1100 units?</w:t>
      </w:r>
    </w:p>
    <w:p w14:paraId="3E94A841" w14:textId="67ACEB92" w:rsidR="007C5E72" w:rsidRDefault="00000000">
      <w:pPr>
        <w:spacing w:after="160"/>
      </w:pPr>
      <w:r>
        <w:t>Given: ε = -0.5, Q0 = 1000, P0 = 10, Q1 = 1100</w:t>
      </w:r>
      <w:r>
        <w:br/>
        <w:t>Step 1: %ΔQ = (1100 - 1000)/1000 × 100 = 10%</w:t>
      </w:r>
      <w:r>
        <w:br/>
        <w:t>Step 2: %ΔP = %ΔQ / ε = 10% / (-0.5) = -20%</w:t>
      </w:r>
      <w:r>
        <w:br/>
      </w:r>
      <w:r w:rsidRPr="00CE68D6">
        <w:rPr>
          <w:highlight w:val="yellow"/>
        </w:rPr>
        <w:t>Step 3: P1 = 10 × (1 - 0.20) = 8</w:t>
      </w:r>
      <w:r w:rsidR="00CE68D6">
        <w:t xml:space="preserve"> </w:t>
      </w:r>
      <w:r w:rsidR="00CE68D6" w:rsidRPr="00CE68D6">
        <w:rPr>
          <w:color w:val="EE0000"/>
          <w:highlight w:val="yellow"/>
        </w:rPr>
        <w:t>HOW?</w:t>
      </w:r>
      <w:r>
        <w:br/>
        <w:t>New price = $8</w:t>
      </w:r>
      <w:r>
        <w:br/>
        <w:t>With inelastic demand, larger price cuts are needed to raise sales volume.</w:t>
      </w:r>
      <w:r>
        <w:br/>
        <w:t>Graph: Q13 – Price Adjustment with Known Elasticity.</w:t>
      </w:r>
    </w:p>
    <w:p w14:paraId="6807AD29" w14:textId="77777777" w:rsidR="007C5E72" w:rsidRDefault="00000000">
      <w:r>
        <w:br w:type="page"/>
      </w:r>
    </w:p>
    <w:p w14:paraId="098AFF26" w14:textId="77777777" w:rsidR="007C5E72" w:rsidRDefault="00000000">
      <w:pPr>
        <w:pStyle w:val="Heading1"/>
      </w:pPr>
      <w:r>
        <w:t>Formula Cheat Sheet</w:t>
      </w:r>
    </w:p>
    <w:p w14:paraId="346B14F2" w14:textId="77777777" w:rsidR="007C5E72" w:rsidRDefault="00000000">
      <w:r>
        <w:t>Elasticity: E = (dQ/dP) × (P/Q)</w:t>
      </w:r>
      <w:r>
        <w:br/>
        <w:t>Finding slope: dQ/dP = E × (Q/P)</w:t>
      </w:r>
      <w:r>
        <w:br/>
        <w:t>%Δ relationship: %ΔQ = E × %ΔP</w:t>
      </w:r>
      <w:r>
        <w:br/>
        <w:t>Tax incidence: Pb - Ps = t</w:t>
      </w:r>
      <w:r>
        <w:br/>
        <w:t>Revenue rule: Elastic ⇒ P↓ TR↑; Inelastic ⇒ P↑ TR↑</w:t>
      </w:r>
    </w:p>
    <w:p w14:paraId="0B0F4DFA" w14:textId="77777777" w:rsidR="007C5E72" w:rsidRDefault="00000000">
      <w:pPr>
        <w:pStyle w:val="Heading2"/>
      </w:pPr>
      <w:r>
        <w:t>💡 Clarification: Why dQ/dP = -20 in Q9–Q11</w:t>
      </w:r>
    </w:p>
    <w:p w14:paraId="652F1CED" w14:textId="77777777" w:rsidR="007C5E72" w:rsidRDefault="00000000">
      <w:r>
        <w:t>Demand function: Q = 100 - 20P</w:t>
      </w:r>
      <w:r>
        <w:br/>
      </w:r>
      <w:r>
        <w:br/>
        <w:t>This looks just like the line equation y = mx + c, where:</w:t>
      </w:r>
      <w:r>
        <w:br/>
        <w:t>• Q is like y (dependent variable)</w:t>
      </w:r>
      <w:r>
        <w:br/>
        <w:t>• P is like x (independent variable)</w:t>
      </w:r>
      <w:r>
        <w:br/>
        <w:t>• -20 is the slope (m)</w:t>
      </w:r>
      <w:r>
        <w:br/>
        <w:t>• 100 is the intercept (c)</w:t>
      </w:r>
      <w:r>
        <w:br/>
      </w:r>
      <w:r>
        <w:br/>
        <w:t>Hence, the slope or derivative of Q with respect to P is constant:</w:t>
      </w:r>
      <w:r>
        <w:br/>
      </w:r>
      <w:r>
        <w:br/>
        <w:t>dQ/dP = -20</w:t>
      </w:r>
      <w:r>
        <w:br/>
      </w:r>
      <w:r>
        <w:br/>
        <w:t>Interpretation:</w:t>
      </w:r>
      <w:r>
        <w:br/>
        <w:t>For every $1 increase in price, quantity demanded falls by 20 units.</w:t>
      </w:r>
      <w:r>
        <w:br/>
      </w:r>
      <w:r>
        <w:br/>
        <w:t>This derivative is constant because the demand curve is linear. If it were curved (e.g., Q = 100 - 5P²), dQ/dP would change at each point.</w:t>
      </w:r>
      <w:r>
        <w:br/>
      </w:r>
      <w:r>
        <w:br/>
        <w:t>Therefore, when we compute elasticity (E = (dQ/dP) × (P/Q)), we use dQ/dP = -20 for all points on this straight-line demand.</w:t>
      </w:r>
    </w:p>
    <w:p w14:paraId="3A5FCA54" w14:textId="77777777" w:rsidR="005B4764" w:rsidRDefault="005B4764"/>
    <w:p w14:paraId="0F2471E0" w14:textId="77777777" w:rsidR="005B4764" w:rsidRPr="005B4764" w:rsidRDefault="005B4764" w:rsidP="005B4764">
      <w:r w:rsidRPr="005B4764">
        <w:t>You got it, Ritu! Here are crisp, no-nonsense answers (with quick why’s), plus clean graphs you can download at the end. (My opinion: this is the exact level of detail profs love—tight logic + one clear diagram per idea.)</w:t>
      </w:r>
    </w:p>
    <w:p w14:paraId="043164BD" w14:textId="77777777" w:rsidR="005B4764" w:rsidRPr="005B4764" w:rsidRDefault="005B4764" w:rsidP="005B4764">
      <w:r w:rsidRPr="005B4764">
        <w:pict w14:anchorId="0F9384BA">
          <v:rect id="_x0000_i1121" style="width:0;height:1.5pt" o:hralign="center" o:hrstd="t" o:hr="t" fillcolor="#a0a0a0" stroked="f"/>
        </w:pict>
      </w:r>
    </w:p>
    <w:p w14:paraId="75F24946" w14:textId="77777777" w:rsidR="005B4764" w:rsidRPr="005B4764" w:rsidRDefault="005B4764" w:rsidP="005B4764">
      <w:pPr>
        <w:rPr>
          <w:b/>
          <w:bCs/>
        </w:rPr>
      </w:pPr>
      <w:r w:rsidRPr="005B4764">
        <w:rPr>
          <w:b/>
          <w:bCs/>
        </w:rPr>
        <w:t>Q1. Drought raises orange prices → OJ market</w:t>
      </w:r>
    </w:p>
    <w:p w14:paraId="6AF1FF7C" w14:textId="77777777" w:rsidR="005B4764" w:rsidRPr="005B4764" w:rsidRDefault="005B4764" w:rsidP="005B4764">
      <w:r w:rsidRPr="005B4764">
        <w:rPr>
          <w:b/>
          <w:bCs/>
        </w:rPr>
        <w:t>Answer:</w:t>
      </w:r>
      <w:r w:rsidRPr="005B4764">
        <w:t xml:space="preserve"> OJ </w:t>
      </w:r>
      <w:r w:rsidRPr="005B4764">
        <w:rPr>
          <w:b/>
          <w:bCs/>
        </w:rPr>
        <w:t>supply shifts left (up)</w:t>
      </w:r>
      <w:r w:rsidRPr="005B4764">
        <w:t xml:space="preserve"> → </w:t>
      </w:r>
      <w:r w:rsidRPr="005B4764">
        <w:rPr>
          <w:b/>
          <w:bCs/>
        </w:rPr>
        <w:t>P↑, Q↓</w:t>
      </w:r>
      <w:r w:rsidRPr="005B4764">
        <w:t>.</w:t>
      </w:r>
      <w:r w:rsidRPr="005B4764">
        <w:br/>
      </w:r>
      <w:r w:rsidRPr="005B4764">
        <w:rPr>
          <w:b/>
          <w:bCs/>
        </w:rPr>
        <w:t>Why:</w:t>
      </w:r>
      <w:r w:rsidRPr="005B4764">
        <w:t xml:space="preserve"> Orange is an input; higher input cost raises marginal cost at every Q.</w:t>
      </w:r>
      <w:r w:rsidRPr="005B4764">
        <w:br/>
      </w:r>
      <w:r w:rsidRPr="005B4764">
        <w:rPr>
          <w:b/>
          <w:bCs/>
        </w:rPr>
        <w:t>Formula idea:</w:t>
      </w:r>
      <w:r w:rsidRPr="005B4764">
        <w:t xml:space="preserve"> Supply shift (non-price determinant). No change in demand.</w:t>
      </w:r>
    </w:p>
    <w:p w14:paraId="60E31807" w14:textId="77777777" w:rsidR="005B4764" w:rsidRPr="005B4764" w:rsidRDefault="005B4764" w:rsidP="005B4764">
      <w:r w:rsidRPr="005B4764">
        <w:pict w14:anchorId="29577F41">
          <v:rect id="_x0000_i1122" style="width:0;height:1.5pt" o:hralign="center" o:hrstd="t" o:hr="t" fillcolor="#a0a0a0" stroked="f"/>
        </w:pict>
      </w:r>
    </w:p>
    <w:p w14:paraId="031DB89C" w14:textId="77777777" w:rsidR="005B4764" w:rsidRPr="005B4764" w:rsidRDefault="005B4764" w:rsidP="005B4764">
      <w:pPr>
        <w:rPr>
          <w:b/>
          <w:bCs/>
        </w:rPr>
      </w:pPr>
      <w:r w:rsidRPr="005B4764">
        <w:rPr>
          <w:b/>
          <w:bCs/>
        </w:rPr>
        <w:t>Q2. OJ price ↑ → Apple Juice (substitute)</w:t>
      </w:r>
    </w:p>
    <w:p w14:paraId="263FFA03" w14:textId="77777777" w:rsidR="005B4764" w:rsidRPr="005B4764" w:rsidRDefault="005B4764" w:rsidP="005B4764">
      <w:r w:rsidRPr="005B4764">
        <w:rPr>
          <w:b/>
          <w:bCs/>
        </w:rPr>
        <w:t>Answer:</w:t>
      </w:r>
      <w:r w:rsidRPr="005B4764">
        <w:t xml:space="preserve"> Apple Juice </w:t>
      </w:r>
      <w:r w:rsidRPr="005B4764">
        <w:rPr>
          <w:b/>
          <w:bCs/>
        </w:rPr>
        <w:t>demand shifts right</w:t>
      </w:r>
      <w:r w:rsidRPr="005B4764">
        <w:t xml:space="preserve"> → </w:t>
      </w:r>
      <w:r w:rsidRPr="005B4764">
        <w:rPr>
          <w:b/>
          <w:bCs/>
        </w:rPr>
        <w:t>P↑, Q↑</w:t>
      </w:r>
      <w:r w:rsidRPr="005B4764">
        <w:t>.</w:t>
      </w:r>
      <w:r w:rsidRPr="005B4764">
        <w:br/>
      </w:r>
      <w:r w:rsidRPr="005B4764">
        <w:rPr>
          <w:b/>
          <w:bCs/>
        </w:rPr>
        <w:t>Why:</w:t>
      </w:r>
      <w:r w:rsidRPr="005B4764">
        <w:t xml:space="preserve"> Substitutes: when OJ becomes expensive, buyers switch to AJ.</w:t>
      </w:r>
      <w:r w:rsidRPr="005B4764">
        <w:br/>
      </w:r>
      <w:r w:rsidRPr="005B4764">
        <w:rPr>
          <w:b/>
          <w:bCs/>
        </w:rPr>
        <w:t>Formula:</w:t>
      </w:r>
      <w:r w:rsidRPr="005B4764">
        <w:t xml:space="preserve"> Cross-price elasticity (E_{</w:t>
      </w:r>
      <w:proofErr w:type="gramStart"/>
      <w:r w:rsidRPr="005B4764">
        <w:t>AJ,OJ</w:t>
      </w:r>
      <w:proofErr w:type="gramEnd"/>
      <w:r w:rsidRPr="005B4764">
        <w:t>} &gt; 0).</w:t>
      </w:r>
    </w:p>
    <w:p w14:paraId="7F67078D" w14:textId="77777777" w:rsidR="005B4764" w:rsidRPr="005B4764" w:rsidRDefault="005B4764" w:rsidP="005B4764">
      <w:r w:rsidRPr="005B4764">
        <w:pict w14:anchorId="1CB9B67C">
          <v:rect id="_x0000_i1123" style="width:0;height:1.5pt" o:hralign="center" o:hrstd="t" o:hr="t" fillcolor="#a0a0a0" stroked="f"/>
        </w:pict>
      </w:r>
    </w:p>
    <w:p w14:paraId="2E99A17D" w14:textId="77777777" w:rsidR="005B4764" w:rsidRPr="005B4764" w:rsidRDefault="005B4764" w:rsidP="005B4764">
      <w:pPr>
        <w:rPr>
          <w:b/>
          <w:bCs/>
        </w:rPr>
      </w:pPr>
      <w:r w:rsidRPr="005B4764">
        <w:rPr>
          <w:b/>
          <w:bCs/>
        </w:rPr>
        <w:t>Q3. Soda caffeine ban → Coffee market</w:t>
      </w:r>
    </w:p>
    <w:p w14:paraId="56D4F63A" w14:textId="77777777" w:rsidR="005B4764" w:rsidRPr="005B4764" w:rsidRDefault="005B4764" w:rsidP="005B4764">
      <w:r w:rsidRPr="005B4764">
        <w:rPr>
          <w:b/>
          <w:bCs/>
        </w:rPr>
        <w:t>Answer:</w:t>
      </w:r>
      <w:r w:rsidRPr="005B4764">
        <w:t xml:space="preserve"> </w:t>
      </w:r>
      <w:r w:rsidRPr="005B4764">
        <w:rPr>
          <w:b/>
          <w:bCs/>
        </w:rPr>
        <w:t>Demand for coffee shifts right</w:t>
      </w:r>
      <w:r w:rsidRPr="005B4764">
        <w:t xml:space="preserve"> → </w:t>
      </w:r>
      <w:r w:rsidRPr="005B4764">
        <w:rPr>
          <w:b/>
          <w:bCs/>
        </w:rPr>
        <w:t>P↑, Q↑</w:t>
      </w:r>
      <w:r w:rsidRPr="005B4764">
        <w:t>.</w:t>
      </w:r>
      <w:r w:rsidRPr="005B4764">
        <w:br/>
      </w:r>
      <w:r w:rsidRPr="005B4764">
        <w:rPr>
          <w:b/>
          <w:bCs/>
        </w:rPr>
        <w:t>Why:</w:t>
      </w:r>
      <w:r w:rsidRPr="005B4764">
        <w:t xml:space="preserve"> Consumers seek caffeine from coffee instead of soda.</w:t>
      </w:r>
      <w:r w:rsidRPr="005B4764">
        <w:br/>
      </w:r>
      <w:r w:rsidRPr="005B4764">
        <w:rPr>
          <w:b/>
          <w:bCs/>
        </w:rPr>
        <w:t>Formula:</w:t>
      </w:r>
      <w:r w:rsidRPr="005B4764">
        <w:t xml:space="preserve"> Positive cross-price elasticity (substitution toward coffee).</w:t>
      </w:r>
    </w:p>
    <w:p w14:paraId="42F6E34A" w14:textId="77777777" w:rsidR="005B4764" w:rsidRPr="005B4764" w:rsidRDefault="005B4764" w:rsidP="005B4764">
      <w:r w:rsidRPr="005B4764">
        <w:pict w14:anchorId="1B9A6CAB">
          <v:rect id="_x0000_i1124" style="width:0;height:1.5pt" o:hralign="center" o:hrstd="t" o:hr="t" fillcolor="#a0a0a0" stroked="f"/>
        </w:pict>
      </w:r>
    </w:p>
    <w:p w14:paraId="147A6E05" w14:textId="77777777" w:rsidR="005B4764" w:rsidRPr="005B4764" w:rsidRDefault="005B4764" w:rsidP="005B4764">
      <w:pPr>
        <w:rPr>
          <w:b/>
          <w:bCs/>
        </w:rPr>
      </w:pPr>
      <w:r w:rsidRPr="005B4764">
        <w:rPr>
          <w:b/>
          <w:bCs/>
        </w:rPr>
        <w:t>Q4. Effect on producer surplus (coffee)</w:t>
      </w:r>
    </w:p>
    <w:p w14:paraId="37DB6B04" w14:textId="77777777" w:rsidR="005B4764" w:rsidRPr="005B4764" w:rsidRDefault="005B4764" w:rsidP="005B4764">
      <w:r w:rsidRPr="005B4764">
        <w:rPr>
          <w:b/>
          <w:bCs/>
        </w:rPr>
        <w:t>Answer:</w:t>
      </w:r>
      <w:r w:rsidRPr="005B4764">
        <w:t xml:space="preserve"> </w:t>
      </w:r>
      <w:r w:rsidRPr="005B4764">
        <w:rPr>
          <w:b/>
          <w:bCs/>
        </w:rPr>
        <w:t>PS increases</w:t>
      </w:r>
      <w:r w:rsidRPr="005B4764">
        <w:t xml:space="preserve"> because market price rises.</w:t>
      </w:r>
      <w:r w:rsidRPr="005B4764">
        <w:br/>
      </w:r>
      <w:r w:rsidRPr="005B4764">
        <w:rPr>
          <w:b/>
          <w:bCs/>
        </w:rPr>
        <w:t>Where PS formula comes from:</w:t>
      </w:r>
      <w:r w:rsidRPr="005B4764">
        <w:br/>
        <w:t>[</w:t>
      </w:r>
      <w:r w:rsidRPr="005B4764">
        <w:br/>
        <w:t>\text{PS}=\int_{0}^{Q^</w:t>
      </w:r>
      <w:r w:rsidRPr="005B4764">
        <w:rPr>
          <w:i/>
          <w:iCs/>
        </w:rPr>
        <w:t>}\left(P^</w:t>
      </w:r>
      <w:r w:rsidRPr="005B4764">
        <w:t>-S(q)\right),</w:t>
      </w:r>
      <w:proofErr w:type="spellStart"/>
      <w:r w:rsidRPr="005B4764">
        <w:t>dq</w:t>
      </w:r>
      <w:proofErr w:type="spellEnd"/>
      <w:r w:rsidRPr="005B4764">
        <w:br/>
        <w:t>]</w:t>
      </w:r>
      <w:r w:rsidRPr="005B4764">
        <w:br/>
        <w:t xml:space="preserve">It’s the area </w:t>
      </w:r>
      <w:r w:rsidRPr="005B4764">
        <w:rPr>
          <w:b/>
          <w:bCs/>
        </w:rPr>
        <w:t>between</w:t>
      </w:r>
      <w:r w:rsidRPr="005B4764">
        <w:t xml:space="preserve"> the market price line (P^</w:t>
      </w:r>
      <w:r w:rsidRPr="005B4764">
        <w:rPr>
          <w:i/>
          <w:iCs/>
        </w:rPr>
        <w:t xml:space="preserve">) and the </w:t>
      </w:r>
      <w:r w:rsidRPr="005B4764">
        <w:rPr>
          <w:b/>
          <w:bCs/>
          <w:i/>
          <w:iCs/>
        </w:rPr>
        <w:t>supply (marginal cost)</w:t>
      </w:r>
      <w:r w:rsidRPr="005B4764">
        <w:rPr>
          <w:i/>
          <w:iCs/>
        </w:rPr>
        <w:t xml:space="preserve"> curve up to (Q^</w:t>
      </w:r>
      <w:r w:rsidRPr="005B4764">
        <w:t>). Derived from summing (integrating) per-unit surplus (P^*-MC(q)).</w:t>
      </w:r>
    </w:p>
    <w:p w14:paraId="77A550F1" w14:textId="77777777" w:rsidR="005B4764" w:rsidRPr="005B4764" w:rsidRDefault="005B4764" w:rsidP="005B4764">
      <w:r w:rsidRPr="005B4764">
        <w:pict w14:anchorId="0E47A9C0">
          <v:rect id="_x0000_i1125" style="width:0;height:1.5pt" o:hralign="center" o:hrstd="t" o:hr="t" fillcolor="#a0a0a0" stroked="f"/>
        </w:pict>
      </w:r>
    </w:p>
    <w:p w14:paraId="1C1F1B40" w14:textId="77777777" w:rsidR="005B4764" w:rsidRPr="005B4764" w:rsidRDefault="005B4764" w:rsidP="005B4764">
      <w:pPr>
        <w:rPr>
          <w:b/>
          <w:bCs/>
        </w:rPr>
      </w:pPr>
      <w:r w:rsidRPr="005B4764">
        <w:rPr>
          <w:b/>
          <w:bCs/>
        </w:rPr>
        <w:t>Q5. When price increases, what happens to quantity supplied?</w:t>
      </w:r>
    </w:p>
    <w:p w14:paraId="706516BA" w14:textId="77777777" w:rsidR="005B4764" w:rsidRPr="005B4764" w:rsidRDefault="005B4764" w:rsidP="005B4764">
      <w:r w:rsidRPr="005B4764">
        <w:rPr>
          <w:b/>
          <w:bCs/>
        </w:rPr>
        <w:t>Answer:</w:t>
      </w:r>
      <w:r w:rsidRPr="005B4764">
        <w:t xml:space="preserve"> </w:t>
      </w:r>
      <w:r w:rsidRPr="005B4764">
        <w:rPr>
          <w:b/>
          <w:bCs/>
        </w:rPr>
        <w:t>Moves up along</w:t>
      </w:r>
      <w:r w:rsidRPr="005B4764">
        <w:t xml:space="preserve"> the existing supply curve → </w:t>
      </w:r>
      <w:r w:rsidRPr="005B4764">
        <w:rPr>
          <w:b/>
          <w:bCs/>
        </w:rPr>
        <w:t>Q↑</w:t>
      </w:r>
      <w:r w:rsidRPr="005B4764">
        <w:t>.</w:t>
      </w:r>
      <w:r w:rsidRPr="005B4764">
        <w:br/>
      </w:r>
      <w:r w:rsidRPr="005B4764">
        <w:rPr>
          <w:b/>
          <w:bCs/>
        </w:rPr>
        <w:t>Why:</w:t>
      </w:r>
      <w:r w:rsidRPr="005B4764">
        <w:t xml:space="preserve"> Price change ≠ supply change; it’s a </w:t>
      </w:r>
      <w:r w:rsidRPr="005B4764">
        <w:rPr>
          <w:b/>
          <w:bCs/>
        </w:rPr>
        <w:t>movement</w:t>
      </w:r>
      <w:r w:rsidRPr="005B4764">
        <w:t>, not a shift.</w:t>
      </w:r>
      <w:r w:rsidRPr="005B4764">
        <w:br/>
      </w:r>
      <w:r w:rsidRPr="005B4764">
        <w:rPr>
          <w:b/>
          <w:bCs/>
        </w:rPr>
        <w:t>Formula:</w:t>
      </w:r>
      <w:r w:rsidRPr="005B4764">
        <w:t xml:space="preserve"> (Q_s=f(P)) (holding other determinants fixed).</w:t>
      </w:r>
    </w:p>
    <w:p w14:paraId="7125CB6A" w14:textId="77777777" w:rsidR="005B4764" w:rsidRPr="005B4764" w:rsidRDefault="005B4764" w:rsidP="005B4764">
      <w:r w:rsidRPr="005B4764">
        <w:pict w14:anchorId="6E47E51E">
          <v:rect id="_x0000_i1126" style="width:0;height:1.5pt" o:hralign="center" o:hrstd="t" o:hr="t" fillcolor="#a0a0a0" stroked="f"/>
        </w:pict>
      </w:r>
    </w:p>
    <w:p w14:paraId="51F9866F" w14:textId="77777777" w:rsidR="005B4764" w:rsidRPr="005B4764" w:rsidRDefault="005B4764" w:rsidP="005B4764">
      <w:pPr>
        <w:rPr>
          <w:b/>
          <w:bCs/>
        </w:rPr>
      </w:pPr>
      <w:r w:rsidRPr="005B4764">
        <w:rPr>
          <w:b/>
          <w:bCs/>
        </w:rPr>
        <w:t xml:space="preserve">Q6. Does </w:t>
      </w:r>
      <w:proofErr w:type="gramStart"/>
      <w:r w:rsidRPr="005B4764">
        <w:rPr>
          <w:b/>
          <w:bCs/>
        </w:rPr>
        <w:t>a price</w:t>
      </w:r>
      <w:proofErr w:type="gramEnd"/>
      <w:r w:rsidRPr="005B4764">
        <w:rPr>
          <w:b/>
          <w:bCs/>
        </w:rPr>
        <w:t xml:space="preserve"> increase shift supply?</w:t>
      </w:r>
    </w:p>
    <w:p w14:paraId="6CA743F0" w14:textId="77777777" w:rsidR="005B4764" w:rsidRPr="005B4764" w:rsidRDefault="005B4764" w:rsidP="005B4764">
      <w:r w:rsidRPr="005B4764">
        <w:rPr>
          <w:b/>
          <w:bCs/>
        </w:rPr>
        <w:t>Answer:</w:t>
      </w:r>
      <w:r w:rsidRPr="005B4764">
        <w:t xml:space="preserve"> </w:t>
      </w:r>
      <w:r w:rsidRPr="005B4764">
        <w:rPr>
          <w:b/>
          <w:bCs/>
        </w:rPr>
        <w:t>No.</w:t>
      </w:r>
      <w:r w:rsidRPr="005B4764">
        <w:t xml:space="preserve"> Supply (the curve) is unchanged. Only </w:t>
      </w:r>
      <w:r w:rsidRPr="005B4764">
        <w:rPr>
          <w:b/>
          <w:bCs/>
        </w:rPr>
        <w:t>quantity supplied</w:t>
      </w:r>
      <w:r w:rsidRPr="005B4764">
        <w:t xml:space="preserve"> changes.</w:t>
      </w:r>
      <w:r w:rsidRPr="005B4764">
        <w:br/>
      </w:r>
      <w:r w:rsidRPr="005B4764">
        <w:rPr>
          <w:b/>
          <w:bCs/>
        </w:rPr>
        <w:t>Supply shifts</w:t>
      </w:r>
      <w:r w:rsidRPr="005B4764">
        <w:t xml:space="preserve"> when input prices, technology, taxes, or </w:t>
      </w:r>
      <w:proofErr w:type="gramStart"/>
      <w:r w:rsidRPr="005B4764">
        <w:t># of sellers</w:t>
      </w:r>
      <w:proofErr w:type="gramEnd"/>
      <w:r w:rsidRPr="005B4764">
        <w:t xml:space="preserve"> change.</w:t>
      </w:r>
    </w:p>
    <w:p w14:paraId="67E63271" w14:textId="77777777" w:rsidR="005B4764" w:rsidRPr="005B4764" w:rsidRDefault="005B4764" w:rsidP="005B4764">
      <w:r w:rsidRPr="005B4764">
        <w:pict w14:anchorId="572D9CD8">
          <v:rect id="_x0000_i1127" style="width:0;height:1.5pt" o:hralign="center" o:hrstd="t" o:hr="t" fillcolor="#a0a0a0" stroked="f"/>
        </w:pict>
      </w:r>
    </w:p>
    <w:p w14:paraId="0529F464" w14:textId="77777777" w:rsidR="005B4764" w:rsidRPr="005B4764" w:rsidRDefault="005B4764" w:rsidP="005B4764">
      <w:pPr>
        <w:rPr>
          <w:b/>
          <w:bCs/>
        </w:rPr>
      </w:pPr>
      <w:r w:rsidRPr="005B4764">
        <w:rPr>
          <w:b/>
          <w:bCs/>
        </w:rPr>
        <w:t>Q7. Gas tax (t=$0.05)/L on producers — price &amp; burden</w:t>
      </w:r>
    </w:p>
    <w:p w14:paraId="359163EA" w14:textId="77777777" w:rsidR="005B4764" w:rsidRPr="005B4764" w:rsidRDefault="005B4764" w:rsidP="005B4764">
      <w:r w:rsidRPr="005B4764">
        <w:rPr>
          <w:b/>
          <w:bCs/>
        </w:rPr>
        <w:t>Answer:</w:t>
      </w:r>
      <w:r w:rsidRPr="005B4764">
        <w:t xml:space="preserve"> Supply shifts </w:t>
      </w:r>
      <w:r w:rsidRPr="005B4764">
        <w:rPr>
          <w:b/>
          <w:bCs/>
        </w:rPr>
        <w:t>up by (t)</w:t>
      </w:r>
      <w:r w:rsidRPr="005B4764">
        <w:t xml:space="preserve"> in price space. Buyer price </w:t>
      </w:r>
      <w:r w:rsidRPr="005B4764">
        <w:rPr>
          <w:b/>
          <w:bCs/>
        </w:rPr>
        <w:t>(</w:t>
      </w:r>
      <w:proofErr w:type="spellStart"/>
      <w:r w:rsidRPr="005B4764">
        <w:rPr>
          <w:b/>
          <w:bCs/>
        </w:rPr>
        <w:t>P_b</w:t>
      </w:r>
      <w:proofErr w:type="spellEnd"/>
      <w:r w:rsidRPr="005B4764">
        <w:rPr>
          <w:b/>
          <w:bCs/>
        </w:rPr>
        <w:t>)</w:t>
      </w:r>
      <w:r w:rsidRPr="005B4764">
        <w:t xml:space="preserve"> rises by </w:t>
      </w:r>
      <w:r w:rsidRPr="005B4764">
        <w:rPr>
          <w:b/>
          <w:bCs/>
        </w:rPr>
        <w:t>&lt; $0.05</w:t>
      </w:r>
      <w:r w:rsidRPr="005B4764">
        <w:t xml:space="preserve"> unless demand is perfectly inelastic; sellers receive </w:t>
      </w:r>
      <w:r w:rsidRPr="005B4764">
        <w:rPr>
          <w:b/>
          <w:bCs/>
        </w:rPr>
        <w:t>(P_s=</w:t>
      </w:r>
      <w:proofErr w:type="spellStart"/>
      <w:r w:rsidRPr="005B4764">
        <w:rPr>
          <w:b/>
          <w:bCs/>
        </w:rPr>
        <w:t>P_b</w:t>
      </w:r>
      <w:proofErr w:type="spellEnd"/>
      <w:r w:rsidRPr="005B4764">
        <w:rPr>
          <w:b/>
          <w:bCs/>
        </w:rPr>
        <w:t>-t)</w:t>
      </w:r>
      <w:r w:rsidRPr="005B4764">
        <w:t>.</w:t>
      </w:r>
      <w:r w:rsidRPr="005B4764">
        <w:br/>
      </w:r>
      <w:r w:rsidRPr="005B4764">
        <w:rPr>
          <w:b/>
          <w:bCs/>
        </w:rPr>
        <w:t>Incidence intuition:</w:t>
      </w:r>
      <w:r w:rsidRPr="005B4764">
        <w:t xml:space="preserve"> The </w:t>
      </w:r>
      <w:r w:rsidRPr="005B4764">
        <w:rPr>
          <w:b/>
          <w:bCs/>
        </w:rPr>
        <w:t>more inelastic side</w:t>
      </w:r>
      <w:r w:rsidRPr="005B4764">
        <w:t xml:space="preserve"> bears </w:t>
      </w:r>
      <w:r w:rsidRPr="005B4764">
        <w:rPr>
          <w:b/>
          <w:bCs/>
        </w:rPr>
        <w:t>more</w:t>
      </w:r>
      <w:r w:rsidRPr="005B4764">
        <w:t xml:space="preserve"> of the tax.</w:t>
      </w:r>
      <w:r w:rsidRPr="005B4764">
        <w:br/>
      </w:r>
      <w:r w:rsidRPr="005B4764">
        <w:rPr>
          <w:b/>
          <w:bCs/>
        </w:rPr>
        <w:t>Why does “more inelastic demand ⇒ bigger price rise” hold?</w:t>
      </w:r>
      <w:r w:rsidRPr="005B4764">
        <w:t xml:space="preserve"> With inelastic demand, buyers reduce Q only a little, so the market clears only if the </w:t>
      </w:r>
      <w:r w:rsidRPr="005B4764">
        <w:rPr>
          <w:b/>
          <w:bCs/>
        </w:rPr>
        <w:t>buyer price rises more</w:t>
      </w:r>
      <w:r w:rsidRPr="005B4764">
        <w:t>; algebraically, pass-through to buyers is larger the steeper (more inelastic) the demand.</w:t>
      </w:r>
    </w:p>
    <w:p w14:paraId="25B2DBB4" w14:textId="77777777" w:rsidR="005B4764" w:rsidRPr="005B4764" w:rsidRDefault="005B4764" w:rsidP="005B4764">
      <w:r w:rsidRPr="005B4764">
        <w:pict w14:anchorId="0BE6E882">
          <v:rect id="_x0000_i1128" style="width:0;height:1.5pt" o:hralign="center" o:hrstd="t" o:hr="t" fillcolor="#a0a0a0" stroked="f"/>
        </w:pict>
      </w:r>
    </w:p>
    <w:p w14:paraId="59A35E1B" w14:textId="77777777" w:rsidR="005B4764" w:rsidRPr="005B4764" w:rsidRDefault="005B4764" w:rsidP="005B4764">
      <w:pPr>
        <w:rPr>
          <w:b/>
          <w:bCs/>
        </w:rPr>
      </w:pPr>
      <w:r w:rsidRPr="005B4764">
        <w:rPr>
          <w:b/>
          <w:bCs/>
        </w:rPr>
        <w:t>Q8. Cigarette demand elasticity (\</w:t>
      </w:r>
      <w:proofErr w:type="spellStart"/>
      <w:r w:rsidRPr="005B4764">
        <w:rPr>
          <w:b/>
          <w:bCs/>
        </w:rPr>
        <w:t>varepsilon</w:t>
      </w:r>
      <w:proofErr w:type="spellEnd"/>
      <w:r w:rsidRPr="005B4764">
        <w:rPr>
          <w:b/>
          <w:bCs/>
        </w:rPr>
        <w:t>=-0.3); price ↑ 15%</w:t>
      </w:r>
    </w:p>
    <w:p w14:paraId="6B5E2A37" w14:textId="77777777" w:rsidR="005B4764" w:rsidRPr="005B4764" w:rsidRDefault="005B4764" w:rsidP="005B4764">
      <w:r w:rsidRPr="005B4764">
        <w:rPr>
          <w:b/>
          <w:bCs/>
        </w:rPr>
        <w:t>Answer:</w:t>
      </w:r>
      <w:r w:rsidRPr="005B4764">
        <w:t xml:space="preserve"> (%\Delta Q=\</w:t>
      </w:r>
      <w:proofErr w:type="spellStart"/>
      <w:r w:rsidRPr="005B4764">
        <w:t>varepsilon</w:t>
      </w:r>
      <w:proofErr w:type="spellEnd"/>
      <w:r w:rsidRPr="005B4764">
        <w:t>\</w:t>
      </w:r>
      <w:proofErr w:type="spellStart"/>
      <w:r w:rsidRPr="005B4764">
        <w:t>cdot</w:t>
      </w:r>
      <w:proofErr w:type="spellEnd"/>
      <w:r w:rsidRPr="005B4764">
        <w:t xml:space="preserve"> %\Delta P</w:t>
      </w:r>
      <w:proofErr w:type="gramStart"/>
      <w:r w:rsidRPr="005B4764">
        <w:t>=(</w:t>
      </w:r>
      <w:proofErr w:type="gramEnd"/>
      <w:r w:rsidRPr="005B4764">
        <w:t>-0.</w:t>
      </w:r>
      <w:proofErr w:type="gramStart"/>
      <w:r w:rsidRPr="005B4764">
        <w:t>3)(</w:t>
      </w:r>
      <w:proofErr w:type="gramEnd"/>
      <w:r w:rsidRPr="005B4764">
        <w:t>15</w:t>
      </w:r>
      <w:proofErr w:type="gramStart"/>
      <w:r w:rsidRPr="005B4764">
        <w:t>%)=</w:t>
      </w:r>
      <w:proofErr w:type="gramEnd"/>
      <w:r w:rsidRPr="005B4764">
        <w:t xml:space="preserve">-4.5%) → </w:t>
      </w:r>
      <w:r w:rsidRPr="005B4764">
        <w:rPr>
          <w:b/>
          <w:bCs/>
        </w:rPr>
        <w:t>Q falls 4.5%</w:t>
      </w:r>
      <w:r w:rsidRPr="005B4764">
        <w:t>.</w:t>
      </w:r>
      <w:r w:rsidRPr="005B4764">
        <w:br/>
      </w:r>
      <w:r w:rsidRPr="005B4764">
        <w:rPr>
          <w:b/>
          <w:bCs/>
        </w:rPr>
        <w:t>Why call it inelastic?</w:t>
      </w:r>
      <w:r w:rsidRPr="005B4764">
        <w:t xml:space="preserve"> (|\</w:t>
      </w:r>
      <w:proofErr w:type="spellStart"/>
      <w:r w:rsidRPr="005B4764">
        <w:t>varepsilon</w:t>
      </w:r>
      <w:proofErr w:type="spellEnd"/>
      <w:r w:rsidRPr="005B4764">
        <w:t xml:space="preserve">|&lt;1) ⇒ </w:t>
      </w:r>
      <w:r w:rsidRPr="005B4764">
        <w:rPr>
          <w:b/>
          <w:bCs/>
        </w:rPr>
        <w:t>%ΔQ smaller</w:t>
      </w:r>
      <w:r w:rsidRPr="005B4764">
        <w:t xml:space="preserve"> than </w:t>
      </w:r>
      <w:r w:rsidRPr="005B4764">
        <w:rPr>
          <w:b/>
          <w:bCs/>
        </w:rPr>
        <w:t>%ΔP</w:t>
      </w:r>
      <w:r w:rsidRPr="005B4764">
        <w:t>.</w:t>
      </w:r>
    </w:p>
    <w:p w14:paraId="16867C37" w14:textId="77777777" w:rsidR="005B4764" w:rsidRPr="005B4764" w:rsidRDefault="005B4764" w:rsidP="005B4764">
      <w:r w:rsidRPr="005B4764">
        <w:pict w14:anchorId="34727521">
          <v:rect id="_x0000_i1129" style="width:0;height:1.5pt" o:hralign="center" o:hrstd="t" o:hr="t" fillcolor="#a0a0a0" stroked="f"/>
        </w:pict>
      </w:r>
    </w:p>
    <w:p w14:paraId="405803C0" w14:textId="77777777" w:rsidR="005B4764" w:rsidRPr="005B4764" w:rsidRDefault="005B4764" w:rsidP="005B4764">
      <w:pPr>
        <w:rPr>
          <w:b/>
          <w:bCs/>
        </w:rPr>
      </w:pPr>
      <w:r w:rsidRPr="005B4764">
        <w:rPr>
          <w:b/>
          <w:bCs/>
        </w:rPr>
        <w:t>Q9. (Q=100-20P). Elasticity at (Q=40)</w:t>
      </w:r>
    </w:p>
    <w:p w14:paraId="0B94B851" w14:textId="77777777" w:rsidR="005B4764" w:rsidRPr="005B4764" w:rsidRDefault="005B4764" w:rsidP="005B4764">
      <w:pPr>
        <w:numPr>
          <w:ilvl w:val="0"/>
          <w:numId w:val="10"/>
        </w:numPr>
      </w:pPr>
      <w:r w:rsidRPr="005B4764">
        <w:t>(P</w:t>
      </w:r>
      <w:proofErr w:type="gramStart"/>
      <w:r w:rsidRPr="005B4764">
        <w:t>=(</w:t>
      </w:r>
      <w:proofErr w:type="gramEnd"/>
      <w:r w:rsidRPr="005B4764">
        <w:t>100-40)/20=3)</w:t>
      </w:r>
    </w:p>
    <w:p w14:paraId="636FAD8D" w14:textId="77777777" w:rsidR="005B4764" w:rsidRPr="005B4764" w:rsidRDefault="005B4764" w:rsidP="005B4764">
      <w:pPr>
        <w:numPr>
          <w:ilvl w:val="0"/>
          <w:numId w:val="10"/>
        </w:numPr>
      </w:pPr>
      <w:r w:rsidRPr="005B4764">
        <w:t>(</w:t>
      </w:r>
      <w:proofErr w:type="spellStart"/>
      <w:r w:rsidRPr="005B4764">
        <w:t>dQ</w:t>
      </w:r>
      <w:proofErr w:type="spellEnd"/>
      <w:r w:rsidRPr="005B4764">
        <w:t>/</w:t>
      </w:r>
      <w:proofErr w:type="spellStart"/>
      <w:r w:rsidRPr="005B4764">
        <w:t>dP</w:t>
      </w:r>
      <w:proofErr w:type="spellEnd"/>
      <w:r w:rsidRPr="005B4764">
        <w:t>=-20)</w:t>
      </w:r>
    </w:p>
    <w:p w14:paraId="4E61E7EB" w14:textId="77777777" w:rsidR="005B4764" w:rsidRPr="005B4764" w:rsidRDefault="005B4764" w:rsidP="005B4764">
      <w:pPr>
        <w:numPr>
          <w:ilvl w:val="0"/>
          <w:numId w:val="10"/>
        </w:numPr>
      </w:pPr>
      <w:r w:rsidRPr="005B4764">
        <w:rPr>
          <w:lang w:val="es-ES"/>
        </w:rPr>
        <w:t>(E=(</w:t>
      </w:r>
      <w:proofErr w:type="spellStart"/>
      <w:r w:rsidRPr="005B4764">
        <w:rPr>
          <w:lang w:val="es-ES"/>
        </w:rPr>
        <w:t>dQ</w:t>
      </w:r>
      <w:proofErr w:type="spellEnd"/>
      <w:r w:rsidRPr="005B4764">
        <w:rPr>
          <w:lang w:val="es-ES"/>
        </w:rPr>
        <w:t>/</w:t>
      </w:r>
      <w:proofErr w:type="spellStart"/>
      <w:proofErr w:type="gramStart"/>
      <w:r w:rsidRPr="005B4764">
        <w:rPr>
          <w:lang w:val="es-ES"/>
        </w:rPr>
        <w:t>dP</w:t>
      </w:r>
      <w:proofErr w:type="spellEnd"/>
      <w:r w:rsidRPr="005B4764">
        <w:rPr>
          <w:lang w:val="es-ES"/>
        </w:rPr>
        <w:t>)(</w:t>
      </w:r>
      <w:proofErr w:type="gramEnd"/>
      <w:r w:rsidRPr="005B4764">
        <w:rPr>
          <w:lang w:val="es-ES"/>
        </w:rPr>
        <w:t>P/</w:t>
      </w:r>
      <w:proofErr w:type="gramStart"/>
      <w:r w:rsidRPr="005B4764">
        <w:rPr>
          <w:lang w:val="es-ES"/>
        </w:rPr>
        <w:t>Q)=</w:t>
      </w:r>
      <w:proofErr w:type="gramEnd"/>
      <w:r w:rsidRPr="005B4764">
        <w:rPr>
          <w:lang w:val="es-ES"/>
        </w:rPr>
        <w:t>(-</w:t>
      </w:r>
      <w:proofErr w:type="gramStart"/>
      <w:r w:rsidRPr="005B4764">
        <w:rPr>
          <w:lang w:val="es-ES"/>
        </w:rPr>
        <w:t>20)(</w:t>
      </w:r>
      <w:proofErr w:type="gramEnd"/>
      <w:r w:rsidRPr="005B4764">
        <w:rPr>
          <w:lang w:val="es-ES"/>
        </w:rPr>
        <w:t>3/</w:t>
      </w:r>
      <w:proofErr w:type="gramStart"/>
      <w:r w:rsidRPr="005B4764">
        <w:rPr>
          <w:lang w:val="es-ES"/>
        </w:rPr>
        <w:t>40)=</w:t>
      </w:r>
      <w:proofErr w:type="gramEnd"/>
      <w:r w:rsidRPr="005B4764">
        <w:rPr>
          <w:lang w:val="es-ES"/>
        </w:rPr>
        <w:t xml:space="preserve">-1.5) → </w:t>
      </w:r>
      <w:proofErr w:type="spellStart"/>
      <w:r w:rsidRPr="005B4764">
        <w:rPr>
          <w:b/>
          <w:bCs/>
          <w:lang w:val="es-ES"/>
        </w:rPr>
        <w:t>Elastic</w:t>
      </w:r>
      <w:proofErr w:type="spellEnd"/>
      <w:r w:rsidRPr="005B4764">
        <w:rPr>
          <w:lang w:val="es-ES"/>
        </w:rPr>
        <w:t>.</w:t>
      </w:r>
      <w:r w:rsidRPr="005B4764">
        <w:rPr>
          <w:lang w:val="es-ES"/>
        </w:rPr>
        <w:br/>
      </w:r>
      <w:r w:rsidRPr="005B4764">
        <w:rPr>
          <w:b/>
          <w:bCs/>
        </w:rPr>
        <w:t>Why “small P drop → larger Q rise”?</w:t>
      </w:r>
      <w:r w:rsidRPr="005B4764">
        <w:t xml:space="preserve"> Because (|E|&gt;1): </w:t>
      </w:r>
      <w:r w:rsidRPr="005B4764">
        <w:rPr>
          <w:b/>
          <w:bCs/>
        </w:rPr>
        <w:t>%ΔQ</w:t>
      </w:r>
      <w:r w:rsidRPr="005B4764">
        <w:t xml:space="preserve"> exceeds </w:t>
      </w:r>
      <w:r w:rsidRPr="005B4764">
        <w:rPr>
          <w:b/>
          <w:bCs/>
        </w:rPr>
        <w:t>%ΔP</w:t>
      </w:r>
      <w:r w:rsidRPr="005B4764">
        <w:t>.</w:t>
      </w:r>
    </w:p>
    <w:p w14:paraId="1D0AF937" w14:textId="77777777" w:rsidR="005B4764" w:rsidRPr="005B4764" w:rsidRDefault="005B4764" w:rsidP="005B4764">
      <w:r w:rsidRPr="005B4764">
        <w:pict w14:anchorId="26044BC8">
          <v:rect id="_x0000_i1130" style="width:0;height:1.5pt" o:hralign="center" o:hrstd="t" o:hr="t" fillcolor="#a0a0a0" stroked="f"/>
        </w:pict>
      </w:r>
    </w:p>
    <w:p w14:paraId="49077A76" w14:textId="77777777" w:rsidR="005B4764" w:rsidRPr="005B4764" w:rsidRDefault="005B4764" w:rsidP="005B4764">
      <w:pPr>
        <w:rPr>
          <w:b/>
          <w:bCs/>
        </w:rPr>
      </w:pPr>
      <w:r w:rsidRPr="005B4764">
        <w:rPr>
          <w:b/>
          <w:bCs/>
        </w:rPr>
        <w:t>Q10. With Q9, a tiny price fall: does TR rise?</w:t>
      </w:r>
    </w:p>
    <w:p w14:paraId="3EF1E5A5" w14:textId="77777777" w:rsidR="005B4764" w:rsidRPr="005B4764" w:rsidRDefault="005B4764" w:rsidP="005B4764">
      <w:r w:rsidRPr="005B4764">
        <w:rPr>
          <w:b/>
          <w:bCs/>
        </w:rPr>
        <w:t>Answer:</w:t>
      </w:r>
      <w:r w:rsidRPr="005B4764">
        <w:t xml:space="preserve"> </w:t>
      </w:r>
      <w:r w:rsidRPr="005B4764">
        <w:rPr>
          <w:b/>
          <w:bCs/>
        </w:rPr>
        <w:t>Yes, TR rises</w:t>
      </w:r>
      <w:r w:rsidRPr="005B4764">
        <w:t xml:space="preserve"> (since (|E|&gt;1)).</w:t>
      </w:r>
      <w:r w:rsidRPr="005B4764">
        <w:br/>
      </w:r>
      <w:r w:rsidRPr="005B4764">
        <w:rPr>
          <w:b/>
          <w:bCs/>
        </w:rPr>
        <w:t>Rule origin (no slide, here’s the derivation):</w:t>
      </w:r>
      <w:r w:rsidRPr="005B4764">
        <w:br/>
        <w:t>(TR=P\</w:t>
      </w:r>
      <w:proofErr w:type="spellStart"/>
      <w:r w:rsidRPr="005B4764">
        <w:t>cdot</w:t>
      </w:r>
      <w:proofErr w:type="spellEnd"/>
      <w:r w:rsidRPr="005B4764">
        <w:t xml:space="preserve"> Q).</w:t>
      </w:r>
      <w:r w:rsidRPr="005B4764">
        <w:br/>
        <w:t>(\frac{dTR}{dP}=Q+P\frac{dQ}{dP}=Q\left(1+\frac{P}{Q}\frac{dQ}{dP}\right)=Q(1+E)).</w:t>
      </w:r>
    </w:p>
    <w:p w14:paraId="6103D08B" w14:textId="77777777" w:rsidR="005B4764" w:rsidRPr="005B4764" w:rsidRDefault="005B4764" w:rsidP="005B4764">
      <w:pPr>
        <w:numPr>
          <w:ilvl w:val="0"/>
          <w:numId w:val="11"/>
        </w:numPr>
      </w:pPr>
      <w:r w:rsidRPr="005B4764">
        <w:t>If (|E|&gt;1\</w:t>
      </w:r>
      <w:proofErr w:type="spellStart"/>
      <w:r w:rsidRPr="005B4764">
        <w:t>Rightarrow</w:t>
      </w:r>
      <w:proofErr w:type="spellEnd"/>
      <w:r w:rsidRPr="005B4764">
        <w:t xml:space="preserve"> E&lt;-1\</w:t>
      </w:r>
      <w:proofErr w:type="spellStart"/>
      <w:r w:rsidRPr="005B4764">
        <w:t>Rightarrow</w:t>
      </w:r>
      <w:proofErr w:type="spellEnd"/>
      <w:r w:rsidRPr="005B4764">
        <w:t xml:space="preserve"> 1+E&lt;0): </w:t>
      </w:r>
      <w:r w:rsidRPr="005B4764">
        <w:rPr>
          <w:b/>
          <w:bCs/>
        </w:rPr>
        <w:t>TR falls when P rises</w:t>
      </w:r>
      <w:r w:rsidRPr="005B4764">
        <w:t xml:space="preserve">, so </w:t>
      </w:r>
      <w:r w:rsidRPr="005B4764">
        <w:rPr>
          <w:b/>
          <w:bCs/>
        </w:rPr>
        <w:t>TR rises when P falls</w:t>
      </w:r>
      <w:r w:rsidRPr="005B4764">
        <w:t>.</w:t>
      </w:r>
      <w:r w:rsidRPr="005B4764">
        <w:br/>
      </w:r>
      <w:r w:rsidRPr="005B4764">
        <w:rPr>
          <w:b/>
          <w:bCs/>
        </w:rPr>
        <w:t>Example:</w:t>
      </w:r>
      <w:r w:rsidRPr="005B4764">
        <w:t xml:space="preserve"> At (P=3), lowering price slightly increases TR (see TR plot in the PDF).</w:t>
      </w:r>
    </w:p>
    <w:p w14:paraId="6A644A06" w14:textId="77777777" w:rsidR="005B4764" w:rsidRPr="005B4764" w:rsidRDefault="005B4764" w:rsidP="005B4764">
      <w:r w:rsidRPr="005B4764">
        <w:pict w14:anchorId="0DDBF480">
          <v:rect id="_x0000_i1131" style="width:0;height:1.5pt" o:hralign="center" o:hrstd="t" o:hr="t" fillcolor="#a0a0a0" stroked="f"/>
        </w:pict>
      </w:r>
    </w:p>
    <w:p w14:paraId="2478A6BE" w14:textId="77777777" w:rsidR="005B4764" w:rsidRPr="005B4764" w:rsidRDefault="005B4764" w:rsidP="005B4764">
      <w:pPr>
        <w:rPr>
          <w:b/>
          <w:bCs/>
        </w:rPr>
      </w:pPr>
      <w:r w:rsidRPr="005B4764">
        <w:rPr>
          <w:b/>
          <w:bCs/>
        </w:rPr>
        <w:t>Q11. (Q=100-20P). Elasticity at (P=2)</w:t>
      </w:r>
    </w:p>
    <w:p w14:paraId="43A18357" w14:textId="77777777" w:rsidR="005B4764" w:rsidRPr="005B4764" w:rsidRDefault="005B4764" w:rsidP="005B4764">
      <w:pPr>
        <w:numPr>
          <w:ilvl w:val="0"/>
          <w:numId w:val="12"/>
        </w:numPr>
      </w:pPr>
      <w:r w:rsidRPr="005B4764">
        <w:t>(Q=60)</w:t>
      </w:r>
    </w:p>
    <w:p w14:paraId="263882EA" w14:textId="77777777" w:rsidR="005B4764" w:rsidRPr="005B4764" w:rsidRDefault="005B4764" w:rsidP="005B4764">
      <w:pPr>
        <w:numPr>
          <w:ilvl w:val="0"/>
          <w:numId w:val="12"/>
        </w:numPr>
      </w:pPr>
      <w:r w:rsidRPr="005B4764">
        <w:t>(E</w:t>
      </w:r>
      <w:proofErr w:type="gramStart"/>
      <w:r w:rsidRPr="005B4764">
        <w:t>=(</w:t>
      </w:r>
      <w:proofErr w:type="gramEnd"/>
      <w:r w:rsidRPr="005B4764">
        <w:t>-</w:t>
      </w:r>
      <w:proofErr w:type="gramStart"/>
      <w:r w:rsidRPr="005B4764">
        <w:t>20)(</w:t>
      </w:r>
      <w:proofErr w:type="gramEnd"/>
      <w:r w:rsidRPr="005B4764">
        <w:t>2/</w:t>
      </w:r>
      <w:proofErr w:type="gramStart"/>
      <w:r w:rsidRPr="005B4764">
        <w:t>60)=</w:t>
      </w:r>
      <w:proofErr w:type="gramEnd"/>
      <w:r w:rsidRPr="005B4764">
        <w:t xml:space="preserve">-0.67) → </w:t>
      </w:r>
      <w:r w:rsidRPr="005B4764">
        <w:rPr>
          <w:b/>
          <w:bCs/>
        </w:rPr>
        <w:t>Inelastic</w:t>
      </w:r>
      <w:r w:rsidRPr="005B4764">
        <w:t xml:space="preserve"> ((|E|&lt;1)).</w:t>
      </w:r>
      <w:r w:rsidRPr="005B4764">
        <w:br/>
      </w:r>
      <w:r w:rsidRPr="005B4764">
        <w:rPr>
          <w:b/>
          <w:bCs/>
        </w:rPr>
        <w:t>Why?</w:t>
      </w:r>
      <w:r w:rsidRPr="005B4764">
        <w:t xml:space="preserve"> % change in Q is </w:t>
      </w:r>
      <w:r w:rsidRPr="005B4764">
        <w:rPr>
          <w:b/>
          <w:bCs/>
        </w:rPr>
        <w:t>less</w:t>
      </w:r>
      <w:r w:rsidRPr="005B4764">
        <w:t xml:space="preserve"> than % change in P.</w:t>
      </w:r>
    </w:p>
    <w:p w14:paraId="61030A78" w14:textId="77777777" w:rsidR="005B4764" w:rsidRPr="005B4764" w:rsidRDefault="005B4764" w:rsidP="005B4764">
      <w:r w:rsidRPr="005B4764">
        <w:pict w14:anchorId="4A3F98DB">
          <v:rect id="_x0000_i1132" style="width:0;height:1.5pt" o:hralign="center" o:hrstd="t" o:hr="t" fillcolor="#a0a0a0" stroked="f"/>
        </w:pict>
      </w:r>
    </w:p>
    <w:p w14:paraId="4CB59807" w14:textId="77777777" w:rsidR="005B4764" w:rsidRPr="005B4764" w:rsidRDefault="005B4764" w:rsidP="005B4764">
      <w:pPr>
        <w:rPr>
          <w:b/>
          <w:bCs/>
        </w:rPr>
      </w:pPr>
      <w:r w:rsidRPr="005B4764">
        <w:rPr>
          <w:b/>
          <w:bCs/>
        </w:rPr>
        <w:t>Q12. With Q11, a slight price rise: what happens to TR?</w:t>
      </w:r>
    </w:p>
    <w:p w14:paraId="6D9616BD" w14:textId="77777777" w:rsidR="005B4764" w:rsidRPr="005B4764" w:rsidRDefault="005B4764" w:rsidP="005B4764">
      <w:r w:rsidRPr="005B4764">
        <w:rPr>
          <w:b/>
          <w:bCs/>
        </w:rPr>
        <w:t>Answer:</w:t>
      </w:r>
      <w:r w:rsidRPr="005B4764">
        <w:t xml:space="preserve"> </w:t>
      </w:r>
      <w:r w:rsidRPr="005B4764">
        <w:rPr>
          <w:b/>
          <w:bCs/>
        </w:rPr>
        <w:t>TR rises</w:t>
      </w:r>
      <w:r w:rsidRPr="005B4764">
        <w:t xml:space="preserve"> (since (|E|&lt;1)).</w:t>
      </w:r>
      <w:r w:rsidRPr="005B4764">
        <w:br/>
      </w:r>
      <w:r w:rsidRPr="005B4764">
        <w:rPr>
          <w:b/>
          <w:bCs/>
        </w:rPr>
        <w:t>Same derivation:</w:t>
      </w:r>
      <w:r w:rsidRPr="005B4764">
        <w:t xml:space="preserve"> (</w:t>
      </w:r>
      <w:proofErr w:type="spellStart"/>
      <w:r w:rsidRPr="005B4764">
        <w:t>dTR</w:t>
      </w:r>
      <w:proofErr w:type="spellEnd"/>
      <w:r w:rsidRPr="005B4764">
        <w:t>/</w:t>
      </w:r>
      <w:proofErr w:type="spellStart"/>
      <w:r w:rsidRPr="005B4764">
        <w:t>dP</w:t>
      </w:r>
      <w:proofErr w:type="spellEnd"/>
      <w:r w:rsidRPr="005B4764">
        <w:t xml:space="preserve">=Q(1+E)). If (-1&lt;E&lt;0), then (1+E&gt;0): </w:t>
      </w:r>
      <w:r w:rsidRPr="005B4764">
        <w:rPr>
          <w:b/>
          <w:bCs/>
        </w:rPr>
        <w:t>raising P raises TR</w:t>
      </w:r>
      <w:r w:rsidRPr="005B4764">
        <w:t>.</w:t>
      </w:r>
      <w:r w:rsidRPr="005B4764">
        <w:br/>
      </w:r>
      <w:r w:rsidRPr="005B4764">
        <w:rPr>
          <w:b/>
          <w:bCs/>
        </w:rPr>
        <w:t>Example:</w:t>
      </w:r>
      <w:r w:rsidRPr="005B4764">
        <w:t xml:space="preserve"> At (P=2), nudging P up increases TR (see TR plot).</w:t>
      </w:r>
    </w:p>
    <w:p w14:paraId="31F33477" w14:textId="77777777" w:rsidR="005B4764" w:rsidRPr="005B4764" w:rsidRDefault="005B4764" w:rsidP="005B4764">
      <w:r w:rsidRPr="005B4764">
        <w:pict w14:anchorId="04D7F8E8">
          <v:rect id="_x0000_i1133" style="width:0;height:1.5pt" o:hralign="center" o:hrstd="t" o:hr="t" fillcolor="#a0a0a0" stroked="f"/>
        </w:pict>
      </w:r>
    </w:p>
    <w:p w14:paraId="5A3090F8" w14:textId="77777777" w:rsidR="005B4764" w:rsidRPr="005B4764" w:rsidRDefault="005B4764" w:rsidP="005B4764">
      <w:pPr>
        <w:rPr>
          <w:b/>
          <w:bCs/>
        </w:rPr>
      </w:pPr>
      <w:r w:rsidRPr="005B4764">
        <w:rPr>
          <w:b/>
          <w:bCs/>
        </w:rPr>
        <w:t>Q13. Known elasticity (\</w:t>
      </w:r>
      <w:proofErr w:type="spellStart"/>
      <w:r w:rsidRPr="005B4764">
        <w:rPr>
          <w:b/>
          <w:bCs/>
        </w:rPr>
        <w:t>varepsilon</w:t>
      </w:r>
      <w:proofErr w:type="spellEnd"/>
      <w:r w:rsidRPr="005B4764">
        <w:rPr>
          <w:b/>
          <w:bCs/>
        </w:rPr>
        <w:t xml:space="preserve">=-0.5): from 1000 </w:t>
      </w:r>
      <w:proofErr w:type="gramStart"/>
      <w:r w:rsidRPr="005B4764">
        <w:rPr>
          <w:b/>
          <w:bCs/>
        </w:rPr>
        <w:t>units @</w:t>
      </w:r>
      <w:proofErr w:type="gramEnd"/>
      <w:r w:rsidRPr="005B4764">
        <w:rPr>
          <w:b/>
          <w:bCs/>
        </w:rPr>
        <w:t xml:space="preserve"> $10 to 1100 units</w:t>
      </w:r>
    </w:p>
    <w:p w14:paraId="14366ED6" w14:textId="77777777" w:rsidR="005B4764" w:rsidRPr="005B4764" w:rsidRDefault="005B4764" w:rsidP="005B4764">
      <w:pPr>
        <w:numPr>
          <w:ilvl w:val="0"/>
          <w:numId w:val="13"/>
        </w:numPr>
      </w:pPr>
      <w:r w:rsidRPr="005B4764">
        <w:t>(%\Delta Q = (1100-1000)/1000 = 10%)</w:t>
      </w:r>
    </w:p>
    <w:p w14:paraId="0746BB12" w14:textId="77777777" w:rsidR="005B4764" w:rsidRPr="005B4764" w:rsidRDefault="005B4764" w:rsidP="005B4764">
      <w:pPr>
        <w:numPr>
          <w:ilvl w:val="0"/>
          <w:numId w:val="13"/>
        </w:numPr>
        <w:rPr>
          <w:lang w:val="es-ES"/>
        </w:rPr>
      </w:pPr>
      <w:r w:rsidRPr="005B4764">
        <w:rPr>
          <w:lang w:val="es-ES"/>
        </w:rPr>
        <w:t>(%\Delta P = %\Delta Q/\</w:t>
      </w:r>
      <w:proofErr w:type="spellStart"/>
      <w:r w:rsidRPr="005B4764">
        <w:rPr>
          <w:lang w:val="es-ES"/>
        </w:rPr>
        <w:t>varepsilon</w:t>
      </w:r>
      <w:proofErr w:type="spellEnd"/>
      <w:r w:rsidRPr="005B4764">
        <w:rPr>
          <w:lang w:val="es-ES"/>
        </w:rPr>
        <w:t xml:space="preserve"> = 10%</w:t>
      </w:r>
      <w:proofErr w:type="gramStart"/>
      <w:r w:rsidRPr="005B4764">
        <w:rPr>
          <w:lang w:val="es-ES"/>
        </w:rPr>
        <w:t>/(</w:t>
      </w:r>
      <w:proofErr w:type="gramEnd"/>
      <w:r w:rsidRPr="005B4764">
        <w:rPr>
          <w:lang w:val="es-ES"/>
        </w:rPr>
        <w:t>-0.5) = -20%)</w:t>
      </w:r>
    </w:p>
    <w:p w14:paraId="3F836546" w14:textId="77777777" w:rsidR="005B4764" w:rsidRPr="005B4764" w:rsidRDefault="005B4764" w:rsidP="005B4764">
      <w:pPr>
        <w:numPr>
          <w:ilvl w:val="0"/>
          <w:numId w:val="13"/>
        </w:numPr>
      </w:pPr>
      <w:r w:rsidRPr="005B4764">
        <w:rPr>
          <w:b/>
          <w:bCs/>
        </w:rPr>
        <w:t>HOW is new price $8?</w:t>
      </w:r>
      <w:r w:rsidRPr="005B4764">
        <w:t xml:space="preserve"> (P_1=P_0(1+%\Delta </w:t>
      </w:r>
      <w:proofErr w:type="gramStart"/>
      <w:r w:rsidRPr="005B4764">
        <w:t>P)=</w:t>
      </w:r>
      <w:proofErr w:type="gramEnd"/>
      <w:r w:rsidRPr="005B4764">
        <w:t>10\</w:t>
      </w:r>
      <w:proofErr w:type="gramStart"/>
      <w:r w:rsidRPr="005B4764">
        <w:t>times(</w:t>
      </w:r>
      <w:proofErr w:type="gramEnd"/>
      <w:r w:rsidRPr="005B4764">
        <w:t>1-0.</w:t>
      </w:r>
      <w:proofErr w:type="gramStart"/>
      <w:r w:rsidRPr="005B4764">
        <w:t>20)=</w:t>
      </w:r>
      <w:proofErr w:type="gramEnd"/>
      <w:r w:rsidRPr="005B4764">
        <w:t>$8).</w:t>
      </w:r>
      <w:r w:rsidRPr="005B4764">
        <w:br/>
      </w:r>
      <w:r w:rsidRPr="005B4764">
        <w:rPr>
          <w:b/>
          <w:bCs/>
        </w:rPr>
        <w:t>Interpretation:</w:t>
      </w:r>
      <w:r w:rsidRPr="005B4764">
        <w:t xml:space="preserve"> With </w:t>
      </w:r>
      <w:r w:rsidRPr="005B4764">
        <w:rPr>
          <w:b/>
          <w:bCs/>
        </w:rPr>
        <w:t>inelastic</w:t>
      </w:r>
      <w:r w:rsidRPr="005B4764">
        <w:t xml:space="preserve"> demand, you need a </w:t>
      </w:r>
      <w:r w:rsidRPr="005B4764">
        <w:rPr>
          <w:b/>
          <w:bCs/>
        </w:rPr>
        <w:t>bigger</w:t>
      </w:r>
      <w:r w:rsidRPr="005B4764">
        <w:t xml:space="preserve"> price cut to move volume.</w:t>
      </w:r>
    </w:p>
    <w:p w14:paraId="2ED11010" w14:textId="77777777" w:rsidR="005B4764" w:rsidRPr="005B4764" w:rsidRDefault="005B4764" w:rsidP="005B4764">
      <w:r w:rsidRPr="005B4764">
        <w:pict w14:anchorId="6C748C9C">
          <v:rect id="_x0000_i1134" style="width:0;height:1.5pt" o:hralign="center" o:hrstd="t" o:hr="t" fillcolor="#a0a0a0" stroked="f"/>
        </w:pict>
      </w:r>
    </w:p>
    <w:p w14:paraId="2562034A" w14:textId="77777777" w:rsidR="005B4764" w:rsidRPr="005B4764" w:rsidRDefault="005B4764" w:rsidP="005B4764">
      <w:pPr>
        <w:rPr>
          <w:b/>
          <w:bCs/>
        </w:rPr>
      </w:pPr>
      <w:r w:rsidRPr="005B4764">
        <w:rPr>
          <w:b/>
          <w:bCs/>
        </w:rPr>
        <w:t>Quick cheats you asked for</w:t>
      </w:r>
    </w:p>
    <w:p w14:paraId="3C2500AE" w14:textId="77777777" w:rsidR="005B4764" w:rsidRPr="005B4764" w:rsidRDefault="005B4764" w:rsidP="005B4764">
      <w:pPr>
        <w:numPr>
          <w:ilvl w:val="0"/>
          <w:numId w:val="14"/>
        </w:numPr>
        <w:rPr>
          <w:lang w:val="es-ES"/>
        </w:rPr>
      </w:pPr>
      <w:proofErr w:type="spellStart"/>
      <w:r w:rsidRPr="005B4764">
        <w:rPr>
          <w:b/>
          <w:bCs/>
          <w:lang w:val="es-ES"/>
        </w:rPr>
        <w:t>Elasticity</w:t>
      </w:r>
      <w:proofErr w:type="spellEnd"/>
      <w:r w:rsidRPr="005B4764">
        <w:rPr>
          <w:b/>
          <w:bCs/>
          <w:lang w:val="es-ES"/>
        </w:rPr>
        <w:t>:</w:t>
      </w:r>
      <w:r w:rsidRPr="005B4764">
        <w:rPr>
          <w:lang w:val="es-ES"/>
        </w:rPr>
        <w:t xml:space="preserve"> (E=(</w:t>
      </w:r>
      <w:proofErr w:type="spellStart"/>
      <w:r w:rsidRPr="005B4764">
        <w:rPr>
          <w:lang w:val="es-ES"/>
        </w:rPr>
        <w:t>dQ</w:t>
      </w:r>
      <w:proofErr w:type="spellEnd"/>
      <w:r w:rsidRPr="005B4764">
        <w:rPr>
          <w:lang w:val="es-ES"/>
        </w:rPr>
        <w:t>/</w:t>
      </w:r>
      <w:proofErr w:type="spellStart"/>
      <w:r w:rsidRPr="005B4764">
        <w:rPr>
          <w:lang w:val="es-ES"/>
        </w:rPr>
        <w:t>dP</w:t>
      </w:r>
      <w:proofErr w:type="spellEnd"/>
      <w:r w:rsidRPr="005B4764">
        <w:rPr>
          <w:lang w:val="es-ES"/>
        </w:rPr>
        <w:t>)\</w:t>
      </w:r>
      <w:proofErr w:type="spellStart"/>
      <w:r w:rsidRPr="005B4764">
        <w:rPr>
          <w:lang w:val="es-ES"/>
        </w:rPr>
        <w:t>cdot</w:t>
      </w:r>
      <w:proofErr w:type="spellEnd"/>
      <w:r w:rsidRPr="005B4764">
        <w:rPr>
          <w:lang w:val="es-ES"/>
        </w:rPr>
        <w:t>(P/Q))</w:t>
      </w:r>
    </w:p>
    <w:p w14:paraId="7297E208" w14:textId="77777777" w:rsidR="005B4764" w:rsidRPr="005B4764" w:rsidRDefault="005B4764" w:rsidP="005B4764">
      <w:pPr>
        <w:numPr>
          <w:ilvl w:val="0"/>
          <w:numId w:val="14"/>
        </w:numPr>
        <w:rPr>
          <w:lang w:val="es-ES"/>
        </w:rPr>
      </w:pPr>
      <w:r w:rsidRPr="005B4764">
        <w:rPr>
          <w:b/>
          <w:bCs/>
          <w:lang w:val="es-ES"/>
        </w:rPr>
        <w:t xml:space="preserve">% </w:t>
      </w:r>
      <w:proofErr w:type="spellStart"/>
      <w:r w:rsidRPr="005B4764">
        <w:rPr>
          <w:b/>
          <w:bCs/>
          <w:lang w:val="es-ES"/>
        </w:rPr>
        <w:t>relation</w:t>
      </w:r>
      <w:proofErr w:type="spellEnd"/>
      <w:r w:rsidRPr="005B4764">
        <w:rPr>
          <w:b/>
          <w:bCs/>
          <w:lang w:val="es-ES"/>
        </w:rPr>
        <w:t>:</w:t>
      </w:r>
      <w:r w:rsidRPr="005B4764">
        <w:rPr>
          <w:lang w:val="es-ES"/>
        </w:rPr>
        <w:t xml:space="preserve"> (%\Delta Q = E \</w:t>
      </w:r>
      <w:proofErr w:type="spellStart"/>
      <w:r w:rsidRPr="005B4764">
        <w:rPr>
          <w:lang w:val="es-ES"/>
        </w:rPr>
        <w:t>cdot</w:t>
      </w:r>
      <w:proofErr w:type="spellEnd"/>
      <w:r w:rsidRPr="005B4764">
        <w:rPr>
          <w:lang w:val="es-ES"/>
        </w:rPr>
        <w:t xml:space="preserve"> %\Delta P)</w:t>
      </w:r>
    </w:p>
    <w:p w14:paraId="47C75068" w14:textId="77777777" w:rsidR="005B4764" w:rsidRPr="005B4764" w:rsidRDefault="005B4764" w:rsidP="005B4764">
      <w:pPr>
        <w:numPr>
          <w:ilvl w:val="0"/>
          <w:numId w:val="14"/>
        </w:numPr>
      </w:pPr>
      <w:r w:rsidRPr="005B4764">
        <w:rPr>
          <w:b/>
          <w:bCs/>
        </w:rPr>
        <w:t>Tax:</w:t>
      </w:r>
      <w:r w:rsidRPr="005B4764">
        <w:t xml:space="preserve"> (</w:t>
      </w:r>
      <w:proofErr w:type="spellStart"/>
      <w:r w:rsidRPr="005B4764">
        <w:t>P_b</w:t>
      </w:r>
      <w:proofErr w:type="spellEnd"/>
      <w:r w:rsidRPr="005B4764">
        <w:t xml:space="preserve">-P_s=t); burden higher on </w:t>
      </w:r>
      <w:r w:rsidRPr="005B4764">
        <w:rPr>
          <w:b/>
          <w:bCs/>
        </w:rPr>
        <w:t>more inelastic</w:t>
      </w:r>
      <w:r w:rsidRPr="005B4764">
        <w:t xml:space="preserve"> side</w:t>
      </w:r>
    </w:p>
    <w:p w14:paraId="4464773A" w14:textId="77777777" w:rsidR="005B4764" w:rsidRPr="005B4764" w:rsidRDefault="005B4764" w:rsidP="005B4764">
      <w:pPr>
        <w:numPr>
          <w:ilvl w:val="0"/>
          <w:numId w:val="14"/>
        </w:numPr>
      </w:pPr>
      <w:r w:rsidRPr="005B4764">
        <w:rPr>
          <w:b/>
          <w:bCs/>
        </w:rPr>
        <w:t>Revenue rule (derived):</w:t>
      </w:r>
    </w:p>
    <w:p w14:paraId="5D3ED6EB" w14:textId="77777777" w:rsidR="005B4764" w:rsidRPr="005B4764" w:rsidRDefault="005B4764" w:rsidP="005B4764">
      <w:pPr>
        <w:numPr>
          <w:ilvl w:val="1"/>
          <w:numId w:val="14"/>
        </w:numPr>
      </w:pPr>
      <w:r w:rsidRPr="005B4764">
        <w:t xml:space="preserve">(|E|&gt;1): </w:t>
      </w:r>
      <w:r w:rsidRPr="005B4764">
        <w:rPr>
          <w:b/>
          <w:bCs/>
        </w:rPr>
        <w:t>P↓ ⇒ TR↑</w:t>
      </w:r>
      <w:r w:rsidRPr="005B4764">
        <w:t xml:space="preserve">, </w:t>
      </w:r>
      <w:r w:rsidRPr="005B4764">
        <w:rPr>
          <w:b/>
          <w:bCs/>
        </w:rPr>
        <w:t>P↑ ⇒ TR↓</w:t>
      </w:r>
    </w:p>
    <w:p w14:paraId="4EC7CFF5" w14:textId="77777777" w:rsidR="005B4764" w:rsidRPr="005B4764" w:rsidRDefault="005B4764" w:rsidP="005B4764">
      <w:pPr>
        <w:numPr>
          <w:ilvl w:val="1"/>
          <w:numId w:val="14"/>
        </w:numPr>
      </w:pPr>
      <w:r w:rsidRPr="005B4764">
        <w:t xml:space="preserve">(|E|&lt;1): </w:t>
      </w:r>
      <w:r w:rsidRPr="005B4764">
        <w:rPr>
          <w:b/>
          <w:bCs/>
        </w:rPr>
        <w:t>P↑ ⇒ TR↑</w:t>
      </w:r>
      <w:r w:rsidRPr="005B4764">
        <w:t xml:space="preserve">, </w:t>
      </w:r>
      <w:r w:rsidRPr="005B4764">
        <w:rPr>
          <w:b/>
          <w:bCs/>
        </w:rPr>
        <w:t>P↓ ⇒ TR↓</w:t>
      </w:r>
    </w:p>
    <w:p w14:paraId="6281DAFE" w14:textId="77777777" w:rsidR="005B4764" w:rsidRPr="005B4764" w:rsidRDefault="005B4764" w:rsidP="005B4764">
      <w:pPr>
        <w:numPr>
          <w:ilvl w:val="0"/>
          <w:numId w:val="14"/>
        </w:numPr>
      </w:pPr>
      <w:r w:rsidRPr="005B4764">
        <w:rPr>
          <w:b/>
          <w:bCs/>
        </w:rPr>
        <w:t>Linear demand tip (spotting regions by eye):</w:t>
      </w:r>
      <w:r w:rsidRPr="005B4764">
        <w:t xml:space="preserve"> Top half </w:t>
      </w:r>
      <w:r w:rsidRPr="005B4764">
        <w:rPr>
          <w:b/>
          <w:bCs/>
        </w:rPr>
        <w:t>elastic</w:t>
      </w:r>
      <w:r w:rsidRPr="005B4764">
        <w:t xml:space="preserve">, midpoint </w:t>
      </w:r>
      <w:r w:rsidRPr="005B4764">
        <w:rPr>
          <w:b/>
          <w:bCs/>
        </w:rPr>
        <w:t>unit elastic</w:t>
      </w:r>
      <w:r w:rsidRPr="005B4764">
        <w:t xml:space="preserve">, bottom half </w:t>
      </w:r>
      <w:r w:rsidRPr="005B4764">
        <w:rPr>
          <w:b/>
          <w:bCs/>
        </w:rPr>
        <w:t>inelastic</w:t>
      </w:r>
      <w:r w:rsidRPr="005B4764">
        <w:t>. (Because (P/Q) is large at the top, small at the bottom.)</w:t>
      </w:r>
    </w:p>
    <w:p w14:paraId="2ABB3F2E" w14:textId="77777777" w:rsidR="005B4764" w:rsidRPr="005B4764" w:rsidRDefault="005B4764" w:rsidP="005B4764">
      <w:r w:rsidRPr="005B4764">
        <w:pict w14:anchorId="4E431C94">
          <v:rect id="_x0000_i1135" style="width:0;height:1.5pt" o:hralign="center" o:hrstd="t" o:hr="t" fillcolor="#a0a0a0" stroked="f"/>
        </w:pict>
      </w:r>
    </w:p>
    <w:p w14:paraId="7DABBA97" w14:textId="77777777" w:rsidR="005B4764" w:rsidRDefault="005B4764"/>
    <w:sectPr w:rsidR="005B47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CB44BA"/>
    <w:multiLevelType w:val="multilevel"/>
    <w:tmpl w:val="AB24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75D69"/>
    <w:multiLevelType w:val="multilevel"/>
    <w:tmpl w:val="8122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92851"/>
    <w:multiLevelType w:val="multilevel"/>
    <w:tmpl w:val="C41E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5203F"/>
    <w:multiLevelType w:val="multilevel"/>
    <w:tmpl w:val="784A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B73CDD"/>
    <w:multiLevelType w:val="multilevel"/>
    <w:tmpl w:val="3366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0329B"/>
    <w:multiLevelType w:val="multilevel"/>
    <w:tmpl w:val="4AB2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756889">
    <w:abstractNumId w:val="8"/>
  </w:num>
  <w:num w:numId="2" w16cid:durableId="840776635">
    <w:abstractNumId w:val="6"/>
  </w:num>
  <w:num w:numId="3" w16cid:durableId="1588541453">
    <w:abstractNumId w:val="5"/>
  </w:num>
  <w:num w:numId="4" w16cid:durableId="2072850209">
    <w:abstractNumId w:val="4"/>
  </w:num>
  <w:num w:numId="5" w16cid:durableId="1451388773">
    <w:abstractNumId w:val="7"/>
  </w:num>
  <w:num w:numId="6" w16cid:durableId="697966775">
    <w:abstractNumId w:val="3"/>
  </w:num>
  <w:num w:numId="7" w16cid:durableId="573662708">
    <w:abstractNumId w:val="2"/>
  </w:num>
  <w:num w:numId="8" w16cid:durableId="1553344294">
    <w:abstractNumId w:val="1"/>
  </w:num>
  <w:num w:numId="9" w16cid:durableId="1845127631">
    <w:abstractNumId w:val="0"/>
  </w:num>
  <w:num w:numId="10" w16cid:durableId="403453474">
    <w:abstractNumId w:val="10"/>
  </w:num>
  <w:num w:numId="11" w16cid:durableId="1681859260">
    <w:abstractNumId w:val="13"/>
  </w:num>
  <w:num w:numId="12" w16cid:durableId="150877303">
    <w:abstractNumId w:val="11"/>
  </w:num>
  <w:num w:numId="13" w16cid:durableId="1911379398">
    <w:abstractNumId w:val="14"/>
  </w:num>
  <w:num w:numId="14" w16cid:durableId="706878896">
    <w:abstractNumId w:val="12"/>
  </w:num>
  <w:num w:numId="15" w16cid:durableId="1822966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D82"/>
    <w:rsid w:val="0029639D"/>
    <w:rsid w:val="00326F90"/>
    <w:rsid w:val="005B4764"/>
    <w:rsid w:val="007C5E72"/>
    <w:rsid w:val="00AA1D8D"/>
    <w:rsid w:val="00B47730"/>
    <w:rsid w:val="00CB0664"/>
    <w:rsid w:val="00CE68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C3162"/>
  <w14:defaultImageDpi w14:val="300"/>
  <w15:docId w15:val="{33CAED97-3542-4B72-8663-08AEB6EA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B47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7</Pages>
  <Words>1478</Words>
  <Characters>8430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Quiz Practice – Detailed Solutions with Formulas and Graphs</vt:lpstr>
      <vt:lpstr>    Q1. How does a drought that increases orange prices affect the Orange Juice (OJ)</vt:lpstr>
      <vt:lpstr>    Q2. If OJ price rises, what happens in the Apple Juice market (a substitute)?</vt:lpstr>
      <vt:lpstr>    Q3. If caffeine is banned in sodas, what happens in the coffee market?</vt:lpstr>
      <vt:lpstr>    Q4. How does this soda ban affect coffee producers’ surplus?</vt:lpstr>
      <vt:lpstr>    Q5. What happens to quantity supplied of coffee when the price increases?</vt:lpstr>
      <vt:lpstr>    Q6. Does a price increase change the supply curve itself?</vt:lpstr>
      <vt:lpstr>    Q7. Gasoline tax increases by $0.05/litre (paid by producers). What happens to p</vt:lpstr>
      <vt:lpstr>    Q8. If the elasticity of demand for cigarettes is −0.3, and price increases by 1</vt:lpstr>
      <vt:lpstr>    Q9. Demand function: Q = 100 - 20P. What’s elasticity when Q = 40?</vt:lpstr>
      <vt:lpstr>    Q10. Using Q9, if price falls a little, does total revenue (TR) rise or fall?</vt:lpstr>
      <vt:lpstr>    Q11. Demand function Q = 100 - 20P. What’s elasticity when P = 2?</vt:lpstr>
      <vt:lpstr>    Q12. Using Q11, if price rises slightly, what happens to total revenue?</vt:lpstr>
      <vt:lpstr>    Q13. If a firm with elasticity ε = -0.5 sells 1000 units at $10, what price shou</vt:lpstr>
      <vt:lpstr>Formula Cheat Sheet</vt:lpstr>
      <vt:lpstr>    💡 Clarification: Why dQ/dP = -20 in Q9–Q11</vt:lpstr>
    </vt:vector>
  </TitlesOfParts>
  <Manager/>
  <Company/>
  <LinksUpToDate>false</LinksUpToDate>
  <CharactersWithSpaces>9889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Rituparna Bera</cp:lastModifiedBy>
  <cp:revision>2</cp:revision>
  <dcterms:created xsi:type="dcterms:W3CDTF">2025-10-29T19:38:00Z</dcterms:created>
  <dcterms:modified xsi:type="dcterms:W3CDTF">2025-10-29T19:38:00Z</dcterms:modified>
  <cp:category/>
</cp:coreProperties>
</file>